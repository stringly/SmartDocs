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4949A" w14:textId="77777777" w:rsidR="003312ED" w:rsidRDefault="00B577DF">
      <w:pPr>
        <w:pStyle w:val="Title"/>
      </w:pPr>
      <w:r>
        <w:t>SmartDocs User Guide</w:t>
      </w:r>
    </w:p>
    <w:p w14:paraId="06758881" w14:textId="77777777" w:rsidR="003312ED" w:rsidRDefault="00B577DF">
      <w:pPr>
        <w:pStyle w:val="Subtitle"/>
      </w:pPr>
      <w:r>
        <w:t>Version 1.0 – October 2018</w:t>
      </w:r>
    </w:p>
    <w:p w14:paraId="660264F3" w14:textId="77777777" w:rsidR="00B577DF" w:rsidRDefault="00B577DF" w:rsidP="00B577DF"/>
    <w:sdt>
      <w:sdtPr>
        <w:rPr>
          <w:rFonts w:asciiTheme="minorHAnsi" w:eastAsiaTheme="minorHAnsi" w:hAnsiTheme="minorHAnsi" w:cstheme="minorBidi"/>
          <w:color w:val="404040" w:themeColor="text1" w:themeTint="BF"/>
          <w:sz w:val="18"/>
          <w:szCs w:val="18"/>
          <w:lang w:eastAsia="ja-JP"/>
        </w:rPr>
        <w:id w:val="-1850410284"/>
        <w:docPartObj>
          <w:docPartGallery w:val="Table of Contents"/>
          <w:docPartUnique/>
        </w:docPartObj>
      </w:sdtPr>
      <w:sdtEndPr>
        <w:rPr>
          <w:b/>
          <w:bCs/>
          <w:noProof/>
        </w:rPr>
      </w:sdtEndPr>
      <w:sdtContent>
        <w:p w14:paraId="04E79EF0" w14:textId="77777777" w:rsidR="00026F6D" w:rsidRDefault="00026F6D">
          <w:pPr>
            <w:pStyle w:val="TOCHeading"/>
          </w:pPr>
          <w:r>
            <w:t>Table of Contents</w:t>
          </w:r>
        </w:p>
        <w:p w14:paraId="18CC7965" w14:textId="77777777" w:rsidR="0056377C" w:rsidRDefault="00026F6D">
          <w:pPr>
            <w:pStyle w:val="TOC1"/>
            <w:tabs>
              <w:tab w:val="right" w:leader="dot" w:pos="10790"/>
            </w:tabs>
            <w:rPr>
              <w:rFonts w:cstheme="minorBidi"/>
              <w:noProof/>
            </w:rPr>
          </w:pPr>
          <w:r>
            <w:fldChar w:fldCharType="begin"/>
          </w:r>
          <w:r>
            <w:instrText xml:space="preserve"> TOC \o "1-3" \h \z \u </w:instrText>
          </w:r>
          <w:r>
            <w:fldChar w:fldCharType="separate"/>
          </w:r>
          <w:hyperlink w:anchor="_Toc528203874" w:history="1">
            <w:r w:rsidR="0056377C" w:rsidRPr="00DF03B8">
              <w:rPr>
                <w:rStyle w:val="Hyperlink"/>
                <w:noProof/>
              </w:rPr>
              <w:t>Introduction</w:t>
            </w:r>
            <w:r w:rsidR="0056377C">
              <w:rPr>
                <w:noProof/>
                <w:webHidden/>
              </w:rPr>
              <w:tab/>
            </w:r>
            <w:r w:rsidR="0056377C">
              <w:rPr>
                <w:noProof/>
                <w:webHidden/>
              </w:rPr>
              <w:fldChar w:fldCharType="begin"/>
            </w:r>
            <w:r w:rsidR="0056377C">
              <w:rPr>
                <w:noProof/>
                <w:webHidden/>
              </w:rPr>
              <w:instrText xml:space="preserve"> PAGEREF _Toc528203874 \h </w:instrText>
            </w:r>
            <w:r w:rsidR="0056377C">
              <w:rPr>
                <w:noProof/>
                <w:webHidden/>
              </w:rPr>
            </w:r>
            <w:r w:rsidR="0056377C">
              <w:rPr>
                <w:noProof/>
                <w:webHidden/>
              </w:rPr>
              <w:fldChar w:fldCharType="separate"/>
            </w:r>
            <w:r w:rsidR="0056377C">
              <w:rPr>
                <w:noProof/>
                <w:webHidden/>
              </w:rPr>
              <w:t>1</w:t>
            </w:r>
            <w:r w:rsidR="0056377C">
              <w:rPr>
                <w:noProof/>
                <w:webHidden/>
              </w:rPr>
              <w:fldChar w:fldCharType="end"/>
            </w:r>
          </w:hyperlink>
        </w:p>
        <w:p w14:paraId="7759C94A" w14:textId="77777777" w:rsidR="0056377C" w:rsidRDefault="0056377C">
          <w:pPr>
            <w:pStyle w:val="TOC1"/>
            <w:tabs>
              <w:tab w:val="right" w:leader="dot" w:pos="10790"/>
            </w:tabs>
            <w:rPr>
              <w:rFonts w:cstheme="minorBidi"/>
              <w:noProof/>
            </w:rPr>
          </w:pPr>
          <w:hyperlink w:anchor="_Toc528203875" w:history="1">
            <w:r w:rsidRPr="00DF03B8">
              <w:rPr>
                <w:rStyle w:val="Hyperlink"/>
                <w:noProof/>
              </w:rPr>
              <w:t>Logging On</w:t>
            </w:r>
            <w:r>
              <w:rPr>
                <w:noProof/>
                <w:webHidden/>
              </w:rPr>
              <w:tab/>
            </w:r>
            <w:r>
              <w:rPr>
                <w:noProof/>
                <w:webHidden/>
              </w:rPr>
              <w:fldChar w:fldCharType="begin"/>
            </w:r>
            <w:r>
              <w:rPr>
                <w:noProof/>
                <w:webHidden/>
              </w:rPr>
              <w:instrText xml:space="preserve"> PAGEREF _Toc528203875 \h </w:instrText>
            </w:r>
            <w:r>
              <w:rPr>
                <w:noProof/>
                <w:webHidden/>
              </w:rPr>
            </w:r>
            <w:r>
              <w:rPr>
                <w:noProof/>
                <w:webHidden/>
              </w:rPr>
              <w:fldChar w:fldCharType="separate"/>
            </w:r>
            <w:r>
              <w:rPr>
                <w:noProof/>
                <w:webHidden/>
              </w:rPr>
              <w:t>2</w:t>
            </w:r>
            <w:r>
              <w:rPr>
                <w:noProof/>
                <w:webHidden/>
              </w:rPr>
              <w:fldChar w:fldCharType="end"/>
            </w:r>
          </w:hyperlink>
        </w:p>
        <w:p w14:paraId="4A8C2587" w14:textId="77777777" w:rsidR="0056377C" w:rsidRDefault="0056377C">
          <w:pPr>
            <w:pStyle w:val="TOC3"/>
            <w:tabs>
              <w:tab w:val="right" w:leader="dot" w:pos="10790"/>
            </w:tabs>
            <w:rPr>
              <w:rFonts w:eastAsiaTheme="minorEastAsia"/>
              <w:noProof/>
              <w:color w:val="auto"/>
              <w:sz w:val="22"/>
              <w:szCs w:val="22"/>
              <w:lang w:eastAsia="en-US"/>
            </w:rPr>
          </w:pPr>
          <w:hyperlink w:anchor="_Toc528203876" w:history="1">
            <w:r w:rsidRPr="00DF03B8">
              <w:rPr>
                <w:rStyle w:val="Hyperlink"/>
                <w:noProof/>
              </w:rPr>
              <w:t>Navigation Bar/Main Menu:</w:t>
            </w:r>
            <w:r>
              <w:rPr>
                <w:noProof/>
                <w:webHidden/>
              </w:rPr>
              <w:tab/>
            </w:r>
            <w:r>
              <w:rPr>
                <w:noProof/>
                <w:webHidden/>
              </w:rPr>
              <w:fldChar w:fldCharType="begin"/>
            </w:r>
            <w:r>
              <w:rPr>
                <w:noProof/>
                <w:webHidden/>
              </w:rPr>
              <w:instrText xml:space="preserve"> PAGEREF _Toc528203876 \h </w:instrText>
            </w:r>
            <w:r>
              <w:rPr>
                <w:noProof/>
                <w:webHidden/>
              </w:rPr>
            </w:r>
            <w:r>
              <w:rPr>
                <w:noProof/>
                <w:webHidden/>
              </w:rPr>
              <w:fldChar w:fldCharType="separate"/>
            </w:r>
            <w:r>
              <w:rPr>
                <w:noProof/>
                <w:webHidden/>
              </w:rPr>
              <w:t>2</w:t>
            </w:r>
            <w:r>
              <w:rPr>
                <w:noProof/>
                <w:webHidden/>
              </w:rPr>
              <w:fldChar w:fldCharType="end"/>
            </w:r>
          </w:hyperlink>
        </w:p>
        <w:p w14:paraId="7D887971" w14:textId="77777777" w:rsidR="0056377C" w:rsidRDefault="0056377C">
          <w:pPr>
            <w:pStyle w:val="TOC3"/>
            <w:tabs>
              <w:tab w:val="right" w:leader="dot" w:pos="10790"/>
            </w:tabs>
            <w:rPr>
              <w:rFonts w:eastAsiaTheme="minorEastAsia"/>
              <w:noProof/>
              <w:color w:val="auto"/>
              <w:sz w:val="22"/>
              <w:szCs w:val="22"/>
              <w:lang w:eastAsia="en-US"/>
            </w:rPr>
          </w:pPr>
          <w:hyperlink w:anchor="_Toc528203877" w:history="1">
            <w:r w:rsidRPr="00DF03B8">
              <w:rPr>
                <w:rStyle w:val="Hyperlink"/>
                <w:noProof/>
              </w:rPr>
              <w:t>Navigation Bar Options:</w:t>
            </w:r>
            <w:r>
              <w:rPr>
                <w:noProof/>
                <w:webHidden/>
              </w:rPr>
              <w:tab/>
            </w:r>
            <w:r>
              <w:rPr>
                <w:noProof/>
                <w:webHidden/>
              </w:rPr>
              <w:fldChar w:fldCharType="begin"/>
            </w:r>
            <w:r>
              <w:rPr>
                <w:noProof/>
                <w:webHidden/>
              </w:rPr>
              <w:instrText xml:space="preserve"> PAGEREF _Toc528203877 \h </w:instrText>
            </w:r>
            <w:r>
              <w:rPr>
                <w:noProof/>
                <w:webHidden/>
              </w:rPr>
            </w:r>
            <w:r>
              <w:rPr>
                <w:noProof/>
                <w:webHidden/>
              </w:rPr>
              <w:fldChar w:fldCharType="separate"/>
            </w:r>
            <w:r>
              <w:rPr>
                <w:noProof/>
                <w:webHidden/>
              </w:rPr>
              <w:t>2</w:t>
            </w:r>
            <w:r>
              <w:rPr>
                <w:noProof/>
                <w:webHidden/>
              </w:rPr>
              <w:fldChar w:fldCharType="end"/>
            </w:r>
          </w:hyperlink>
        </w:p>
        <w:p w14:paraId="77A7D63D" w14:textId="77777777" w:rsidR="0056377C" w:rsidRDefault="0056377C">
          <w:pPr>
            <w:pStyle w:val="TOC3"/>
            <w:tabs>
              <w:tab w:val="right" w:leader="dot" w:pos="10790"/>
            </w:tabs>
            <w:rPr>
              <w:rFonts w:eastAsiaTheme="minorEastAsia"/>
              <w:noProof/>
              <w:color w:val="auto"/>
              <w:sz w:val="22"/>
              <w:szCs w:val="22"/>
              <w:lang w:eastAsia="en-US"/>
            </w:rPr>
          </w:pPr>
          <w:hyperlink w:anchor="_Toc528203878" w:history="1">
            <w:r w:rsidRPr="00DF03B8">
              <w:rPr>
                <w:rStyle w:val="Hyperlink"/>
                <w:noProof/>
              </w:rPr>
              <w:t>Main Menu Options:</w:t>
            </w:r>
            <w:r>
              <w:rPr>
                <w:noProof/>
                <w:webHidden/>
              </w:rPr>
              <w:tab/>
            </w:r>
            <w:r>
              <w:rPr>
                <w:noProof/>
                <w:webHidden/>
              </w:rPr>
              <w:fldChar w:fldCharType="begin"/>
            </w:r>
            <w:r>
              <w:rPr>
                <w:noProof/>
                <w:webHidden/>
              </w:rPr>
              <w:instrText xml:space="preserve"> PAGEREF _Toc528203878 \h </w:instrText>
            </w:r>
            <w:r>
              <w:rPr>
                <w:noProof/>
                <w:webHidden/>
              </w:rPr>
            </w:r>
            <w:r>
              <w:rPr>
                <w:noProof/>
                <w:webHidden/>
              </w:rPr>
              <w:fldChar w:fldCharType="separate"/>
            </w:r>
            <w:r>
              <w:rPr>
                <w:noProof/>
                <w:webHidden/>
              </w:rPr>
              <w:t>2</w:t>
            </w:r>
            <w:r>
              <w:rPr>
                <w:noProof/>
                <w:webHidden/>
              </w:rPr>
              <w:fldChar w:fldCharType="end"/>
            </w:r>
          </w:hyperlink>
        </w:p>
        <w:p w14:paraId="7CD2DB77" w14:textId="77777777" w:rsidR="0056377C" w:rsidRDefault="0056377C">
          <w:pPr>
            <w:pStyle w:val="TOC1"/>
            <w:tabs>
              <w:tab w:val="right" w:leader="dot" w:pos="10790"/>
            </w:tabs>
            <w:rPr>
              <w:rFonts w:cstheme="minorBidi"/>
              <w:noProof/>
            </w:rPr>
          </w:pPr>
          <w:hyperlink w:anchor="_Toc528203879" w:history="1">
            <w:r w:rsidRPr="00DF03B8">
              <w:rPr>
                <w:rStyle w:val="Hyperlink"/>
                <w:noProof/>
              </w:rPr>
              <w:t>MyPPAs Screen</w:t>
            </w:r>
            <w:r>
              <w:rPr>
                <w:noProof/>
                <w:webHidden/>
              </w:rPr>
              <w:tab/>
            </w:r>
            <w:r>
              <w:rPr>
                <w:noProof/>
                <w:webHidden/>
              </w:rPr>
              <w:fldChar w:fldCharType="begin"/>
            </w:r>
            <w:r>
              <w:rPr>
                <w:noProof/>
                <w:webHidden/>
              </w:rPr>
              <w:instrText xml:space="preserve"> PAGEREF _Toc528203879 \h </w:instrText>
            </w:r>
            <w:r>
              <w:rPr>
                <w:noProof/>
                <w:webHidden/>
              </w:rPr>
            </w:r>
            <w:r>
              <w:rPr>
                <w:noProof/>
                <w:webHidden/>
              </w:rPr>
              <w:fldChar w:fldCharType="separate"/>
            </w:r>
            <w:r>
              <w:rPr>
                <w:noProof/>
                <w:webHidden/>
              </w:rPr>
              <w:t>3</w:t>
            </w:r>
            <w:r>
              <w:rPr>
                <w:noProof/>
                <w:webHidden/>
              </w:rPr>
              <w:fldChar w:fldCharType="end"/>
            </w:r>
          </w:hyperlink>
        </w:p>
        <w:p w14:paraId="403A676E" w14:textId="77777777" w:rsidR="0056377C" w:rsidRDefault="0056377C">
          <w:pPr>
            <w:pStyle w:val="TOC1"/>
            <w:tabs>
              <w:tab w:val="right" w:leader="dot" w:pos="10790"/>
            </w:tabs>
            <w:rPr>
              <w:rFonts w:cstheme="minorBidi"/>
              <w:noProof/>
            </w:rPr>
          </w:pPr>
          <w:hyperlink w:anchor="_Toc528203880" w:history="1">
            <w:r w:rsidRPr="00DF03B8">
              <w:rPr>
                <w:rStyle w:val="Hyperlink"/>
                <w:noProof/>
              </w:rPr>
              <w:t>Create/Edit a PPA screen</w:t>
            </w:r>
            <w:r>
              <w:rPr>
                <w:noProof/>
                <w:webHidden/>
              </w:rPr>
              <w:tab/>
            </w:r>
            <w:r>
              <w:rPr>
                <w:noProof/>
                <w:webHidden/>
              </w:rPr>
              <w:fldChar w:fldCharType="begin"/>
            </w:r>
            <w:r>
              <w:rPr>
                <w:noProof/>
                <w:webHidden/>
              </w:rPr>
              <w:instrText xml:space="preserve"> PAGEREF _Toc528203880 \h </w:instrText>
            </w:r>
            <w:r>
              <w:rPr>
                <w:noProof/>
                <w:webHidden/>
              </w:rPr>
            </w:r>
            <w:r>
              <w:rPr>
                <w:noProof/>
                <w:webHidden/>
              </w:rPr>
              <w:fldChar w:fldCharType="separate"/>
            </w:r>
            <w:r>
              <w:rPr>
                <w:noProof/>
                <w:webHidden/>
              </w:rPr>
              <w:t>4</w:t>
            </w:r>
            <w:r>
              <w:rPr>
                <w:noProof/>
                <w:webHidden/>
              </w:rPr>
              <w:fldChar w:fldCharType="end"/>
            </w:r>
          </w:hyperlink>
        </w:p>
        <w:p w14:paraId="1B9EC2E7" w14:textId="77777777" w:rsidR="0056377C" w:rsidRDefault="0056377C">
          <w:pPr>
            <w:pStyle w:val="TOC3"/>
            <w:tabs>
              <w:tab w:val="right" w:leader="dot" w:pos="10790"/>
            </w:tabs>
            <w:rPr>
              <w:rFonts w:eastAsiaTheme="minorEastAsia"/>
              <w:noProof/>
              <w:color w:val="auto"/>
              <w:sz w:val="22"/>
              <w:szCs w:val="22"/>
              <w:lang w:eastAsia="en-US"/>
            </w:rPr>
          </w:pPr>
          <w:hyperlink w:anchor="_Toc528203881" w:history="1">
            <w:r w:rsidRPr="00DF03B8">
              <w:rPr>
                <w:rStyle w:val="Hyperlink"/>
                <w:noProof/>
              </w:rPr>
              <w:t>Employee Information Page:</w:t>
            </w:r>
            <w:r>
              <w:rPr>
                <w:noProof/>
                <w:webHidden/>
              </w:rPr>
              <w:tab/>
            </w:r>
            <w:r>
              <w:rPr>
                <w:noProof/>
                <w:webHidden/>
              </w:rPr>
              <w:fldChar w:fldCharType="begin"/>
            </w:r>
            <w:r>
              <w:rPr>
                <w:noProof/>
                <w:webHidden/>
              </w:rPr>
              <w:instrText xml:space="preserve"> PAGEREF _Toc528203881 \h </w:instrText>
            </w:r>
            <w:r>
              <w:rPr>
                <w:noProof/>
                <w:webHidden/>
              </w:rPr>
            </w:r>
            <w:r>
              <w:rPr>
                <w:noProof/>
                <w:webHidden/>
              </w:rPr>
              <w:fldChar w:fldCharType="separate"/>
            </w:r>
            <w:r>
              <w:rPr>
                <w:noProof/>
                <w:webHidden/>
              </w:rPr>
              <w:t>4</w:t>
            </w:r>
            <w:r>
              <w:rPr>
                <w:noProof/>
                <w:webHidden/>
              </w:rPr>
              <w:fldChar w:fldCharType="end"/>
            </w:r>
          </w:hyperlink>
        </w:p>
        <w:p w14:paraId="34A7C686" w14:textId="77777777" w:rsidR="0056377C" w:rsidRDefault="0056377C">
          <w:pPr>
            <w:pStyle w:val="TOC3"/>
            <w:tabs>
              <w:tab w:val="right" w:leader="dot" w:pos="10790"/>
            </w:tabs>
            <w:rPr>
              <w:rFonts w:eastAsiaTheme="minorEastAsia"/>
              <w:noProof/>
              <w:color w:val="auto"/>
              <w:sz w:val="22"/>
              <w:szCs w:val="22"/>
              <w:lang w:eastAsia="en-US"/>
            </w:rPr>
          </w:pPr>
          <w:hyperlink w:anchor="_Toc528203882" w:history="1">
            <w:r w:rsidRPr="00DF03B8">
              <w:rPr>
                <w:rStyle w:val="Hyperlink"/>
                <w:noProof/>
              </w:rPr>
              <w:t>Position/Rating Information Page:</w:t>
            </w:r>
            <w:r>
              <w:rPr>
                <w:noProof/>
                <w:webHidden/>
              </w:rPr>
              <w:tab/>
            </w:r>
            <w:r>
              <w:rPr>
                <w:noProof/>
                <w:webHidden/>
              </w:rPr>
              <w:fldChar w:fldCharType="begin"/>
            </w:r>
            <w:r>
              <w:rPr>
                <w:noProof/>
                <w:webHidden/>
              </w:rPr>
              <w:instrText xml:space="preserve"> PAGEREF _Toc528203882 \h </w:instrText>
            </w:r>
            <w:r>
              <w:rPr>
                <w:noProof/>
                <w:webHidden/>
              </w:rPr>
            </w:r>
            <w:r>
              <w:rPr>
                <w:noProof/>
                <w:webHidden/>
              </w:rPr>
              <w:fldChar w:fldCharType="separate"/>
            </w:r>
            <w:r>
              <w:rPr>
                <w:noProof/>
                <w:webHidden/>
              </w:rPr>
              <w:t>5</w:t>
            </w:r>
            <w:r>
              <w:rPr>
                <w:noProof/>
                <w:webHidden/>
              </w:rPr>
              <w:fldChar w:fldCharType="end"/>
            </w:r>
          </w:hyperlink>
        </w:p>
        <w:p w14:paraId="2377DBC6" w14:textId="77777777" w:rsidR="0056377C" w:rsidRDefault="0056377C">
          <w:pPr>
            <w:pStyle w:val="TOC3"/>
            <w:tabs>
              <w:tab w:val="right" w:leader="dot" w:pos="10790"/>
            </w:tabs>
            <w:rPr>
              <w:rFonts w:eastAsiaTheme="minorEastAsia"/>
              <w:noProof/>
              <w:color w:val="auto"/>
              <w:sz w:val="22"/>
              <w:szCs w:val="22"/>
              <w:lang w:eastAsia="en-US"/>
            </w:rPr>
          </w:pPr>
          <w:hyperlink w:anchor="_Toc528203883" w:history="1">
            <w:r w:rsidRPr="00DF03B8">
              <w:rPr>
                <w:rStyle w:val="Hyperlink"/>
                <w:noProof/>
              </w:rPr>
              <w:t>Comments/Recommendations Page:</w:t>
            </w:r>
            <w:r>
              <w:rPr>
                <w:noProof/>
                <w:webHidden/>
              </w:rPr>
              <w:tab/>
            </w:r>
            <w:r>
              <w:rPr>
                <w:noProof/>
                <w:webHidden/>
              </w:rPr>
              <w:fldChar w:fldCharType="begin"/>
            </w:r>
            <w:r>
              <w:rPr>
                <w:noProof/>
                <w:webHidden/>
              </w:rPr>
              <w:instrText xml:space="preserve"> PAGEREF _Toc528203883 \h </w:instrText>
            </w:r>
            <w:r>
              <w:rPr>
                <w:noProof/>
                <w:webHidden/>
              </w:rPr>
            </w:r>
            <w:r>
              <w:rPr>
                <w:noProof/>
                <w:webHidden/>
              </w:rPr>
              <w:fldChar w:fldCharType="separate"/>
            </w:r>
            <w:r>
              <w:rPr>
                <w:noProof/>
                <w:webHidden/>
              </w:rPr>
              <w:t>6</w:t>
            </w:r>
            <w:r>
              <w:rPr>
                <w:noProof/>
                <w:webHidden/>
              </w:rPr>
              <w:fldChar w:fldCharType="end"/>
            </w:r>
          </w:hyperlink>
        </w:p>
        <w:p w14:paraId="4836ED48" w14:textId="77777777" w:rsidR="0056377C" w:rsidRDefault="0056377C">
          <w:pPr>
            <w:pStyle w:val="TOC3"/>
            <w:tabs>
              <w:tab w:val="right" w:leader="dot" w:pos="10790"/>
            </w:tabs>
            <w:rPr>
              <w:rFonts w:eastAsiaTheme="minorEastAsia"/>
              <w:noProof/>
              <w:color w:val="auto"/>
              <w:sz w:val="22"/>
              <w:szCs w:val="22"/>
              <w:lang w:eastAsia="en-US"/>
            </w:rPr>
          </w:pPr>
          <w:hyperlink w:anchor="_Toc528203884" w:history="1">
            <w:r w:rsidRPr="00DF03B8">
              <w:rPr>
                <w:rStyle w:val="Hyperlink"/>
                <w:noProof/>
              </w:rPr>
              <w:t>Save Page:</w:t>
            </w:r>
            <w:r>
              <w:rPr>
                <w:noProof/>
                <w:webHidden/>
              </w:rPr>
              <w:tab/>
            </w:r>
            <w:r>
              <w:rPr>
                <w:noProof/>
                <w:webHidden/>
              </w:rPr>
              <w:fldChar w:fldCharType="begin"/>
            </w:r>
            <w:r>
              <w:rPr>
                <w:noProof/>
                <w:webHidden/>
              </w:rPr>
              <w:instrText xml:space="preserve"> PAGEREF _Toc528203884 \h </w:instrText>
            </w:r>
            <w:r>
              <w:rPr>
                <w:noProof/>
                <w:webHidden/>
              </w:rPr>
            </w:r>
            <w:r>
              <w:rPr>
                <w:noProof/>
                <w:webHidden/>
              </w:rPr>
              <w:fldChar w:fldCharType="separate"/>
            </w:r>
            <w:r>
              <w:rPr>
                <w:noProof/>
                <w:webHidden/>
              </w:rPr>
              <w:t>7</w:t>
            </w:r>
            <w:r>
              <w:rPr>
                <w:noProof/>
                <w:webHidden/>
              </w:rPr>
              <w:fldChar w:fldCharType="end"/>
            </w:r>
          </w:hyperlink>
        </w:p>
        <w:p w14:paraId="7E39BF64" w14:textId="77777777" w:rsidR="0056377C" w:rsidRDefault="0056377C">
          <w:pPr>
            <w:pStyle w:val="TOC3"/>
            <w:tabs>
              <w:tab w:val="right" w:leader="dot" w:pos="10790"/>
            </w:tabs>
            <w:rPr>
              <w:rFonts w:eastAsiaTheme="minorEastAsia"/>
              <w:noProof/>
              <w:color w:val="auto"/>
              <w:sz w:val="22"/>
              <w:szCs w:val="22"/>
              <w:lang w:eastAsia="en-US"/>
            </w:rPr>
          </w:pPr>
          <w:hyperlink w:anchor="_Toc528203885" w:history="1">
            <w:r w:rsidRPr="00DF03B8">
              <w:rPr>
                <w:rStyle w:val="Hyperlink"/>
                <w:noProof/>
              </w:rPr>
              <w:t>Additional Notes:</w:t>
            </w:r>
            <w:r>
              <w:rPr>
                <w:noProof/>
                <w:webHidden/>
              </w:rPr>
              <w:tab/>
            </w:r>
            <w:r>
              <w:rPr>
                <w:noProof/>
                <w:webHidden/>
              </w:rPr>
              <w:fldChar w:fldCharType="begin"/>
            </w:r>
            <w:r>
              <w:rPr>
                <w:noProof/>
                <w:webHidden/>
              </w:rPr>
              <w:instrText xml:space="preserve"> PAGEREF _Toc528203885 \h </w:instrText>
            </w:r>
            <w:r>
              <w:rPr>
                <w:noProof/>
                <w:webHidden/>
              </w:rPr>
            </w:r>
            <w:r>
              <w:rPr>
                <w:noProof/>
                <w:webHidden/>
              </w:rPr>
              <w:fldChar w:fldCharType="separate"/>
            </w:r>
            <w:r>
              <w:rPr>
                <w:noProof/>
                <w:webHidden/>
              </w:rPr>
              <w:t>7</w:t>
            </w:r>
            <w:r>
              <w:rPr>
                <w:noProof/>
                <w:webHidden/>
              </w:rPr>
              <w:fldChar w:fldCharType="end"/>
            </w:r>
          </w:hyperlink>
        </w:p>
        <w:p w14:paraId="0870502D" w14:textId="77777777" w:rsidR="0056377C" w:rsidRDefault="0056377C">
          <w:pPr>
            <w:pStyle w:val="TOC1"/>
            <w:tabs>
              <w:tab w:val="right" w:leader="dot" w:pos="10790"/>
            </w:tabs>
            <w:rPr>
              <w:rFonts w:cstheme="minorBidi"/>
              <w:noProof/>
            </w:rPr>
          </w:pPr>
          <w:hyperlink w:anchor="_Toc528203886" w:history="1">
            <w:r w:rsidRPr="00DF03B8">
              <w:rPr>
                <w:rStyle w:val="Hyperlink"/>
                <w:noProof/>
              </w:rPr>
              <w:t>Job Description screen</w:t>
            </w:r>
            <w:r>
              <w:rPr>
                <w:noProof/>
                <w:webHidden/>
              </w:rPr>
              <w:tab/>
            </w:r>
            <w:r>
              <w:rPr>
                <w:noProof/>
                <w:webHidden/>
              </w:rPr>
              <w:fldChar w:fldCharType="begin"/>
            </w:r>
            <w:r>
              <w:rPr>
                <w:noProof/>
                <w:webHidden/>
              </w:rPr>
              <w:instrText xml:space="preserve"> PAGEREF _Toc528203886 \h </w:instrText>
            </w:r>
            <w:r>
              <w:rPr>
                <w:noProof/>
                <w:webHidden/>
              </w:rPr>
            </w:r>
            <w:r>
              <w:rPr>
                <w:noProof/>
                <w:webHidden/>
              </w:rPr>
              <w:fldChar w:fldCharType="separate"/>
            </w:r>
            <w:r>
              <w:rPr>
                <w:noProof/>
                <w:webHidden/>
              </w:rPr>
              <w:t>8</w:t>
            </w:r>
            <w:r>
              <w:rPr>
                <w:noProof/>
                <w:webHidden/>
              </w:rPr>
              <w:fldChar w:fldCharType="end"/>
            </w:r>
          </w:hyperlink>
        </w:p>
        <w:p w14:paraId="57C070BD" w14:textId="77777777" w:rsidR="0056377C" w:rsidRDefault="0056377C">
          <w:pPr>
            <w:pStyle w:val="TOC3"/>
            <w:tabs>
              <w:tab w:val="right" w:leader="dot" w:pos="10790"/>
            </w:tabs>
            <w:rPr>
              <w:rFonts w:eastAsiaTheme="minorEastAsia"/>
              <w:noProof/>
              <w:color w:val="auto"/>
              <w:sz w:val="22"/>
              <w:szCs w:val="22"/>
              <w:lang w:eastAsia="en-US"/>
            </w:rPr>
          </w:pPr>
          <w:hyperlink w:anchor="_Toc528203887" w:history="1">
            <w:r w:rsidRPr="00DF03B8">
              <w:rPr>
                <w:rStyle w:val="Hyperlink"/>
                <w:noProof/>
              </w:rPr>
              <w:t>Adding a Job Description:</w:t>
            </w:r>
            <w:r>
              <w:rPr>
                <w:noProof/>
                <w:webHidden/>
              </w:rPr>
              <w:tab/>
            </w:r>
            <w:r>
              <w:rPr>
                <w:noProof/>
                <w:webHidden/>
              </w:rPr>
              <w:fldChar w:fldCharType="begin"/>
            </w:r>
            <w:r>
              <w:rPr>
                <w:noProof/>
                <w:webHidden/>
              </w:rPr>
              <w:instrText xml:space="preserve"> PAGEREF _Toc528203887 \h </w:instrText>
            </w:r>
            <w:r>
              <w:rPr>
                <w:noProof/>
                <w:webHidden/>
              </w:rPr>
            </w:r>
            <w:r>
              <w:rPr>
                <w:noProof/>
                <w:webHidden/>
              </w:rPr>
              <w:fldChar w:fldCharType="separate"/>
            </w:r>
            <w:r>
              <w:rPr>
                <w:noProof/>
                <w:webHidden/>
              </w:rPr>
              <w:t>8</w:t>
            </w:r>
            <w:r>
              <w:rPr>
                <w:noProof/>
                <w:webHidden/>
              </w:rPr>
              <w:fldChar w:fldCharType="end"/>
            </w:r>
          </w:hyperlink>
        </w:p>
        <w:p w14:paraId="726A7E8E" w14:textId="77777777" w:rsidR="00026F6D" w:rsidRDefault="00026F6D">
          <w:r>
            <w:rPr>
              <w:b/>
              <w:bCs/>
              <w:noProof/>
            </w:rPr>
            <w:fldChar w:fldCharType="end"/>
          </w:r>
        </w:p>
      </w:sdtContent>
    </w:sdt>
    <w:p w14:paraId="7A85F4FC" w14:textId="77777777" w:rsidR="001A6F50" w:rsidRDefault="001A6F50" w:rsidP="00B577DF"/>
    <w:p w14:paraId="00145ADE" w14:textId="72E1AA0E" w:rsidR="00026F6D" w:rsidRDefault="00A247BA" w:rsidP="00A247BA">
      <w:pPr>
        <w:pStyle w:val="Heading1"/>
      </w:pPr>
      <w:bookmarkStart w:id="0" w:name="_Toc528203874"/>
      <w:r>
        <w:t>Introduction</w:t>
      </w:r>
      <w:bookmarkEnd w:id="0"/>
    </w:p>
    <w:p w14:paraId="500207A5" w14:textId="23632291" w:rsidR="00026F6D" w:rsidRDefault="004A0C9E" w:rsidP="00B577DF">
      <w:r>
        <w:t>T</w:t>
      </w:r>
      <w:r w:rsidR="00A247BA">
        <w:t>his application is designed to replace the Word “macro-enabled”</w:t>
      </w:r>
      <w:r>
        <w:t xml:space="preserve"> version of the</w:t>
      </w:r>
      <w:r w:rsidR="00A247BA">
        <w:t xml:space="preserve"> </w:t>
      </w:r>
      <w:proofErr w:type="spellStart"/>
      <w:r w:rsidR="00A247BA">
        <w:t>SmartPPA</w:t>
      </w:r>
      <w:proofErr w:type="spellEnd"/>
      <w:r>
        <w:t>. That</w:t>
      </w:r>
      <w:r w:rsidR="009C0F2F">
        <w:t xml:space="preserve"> original version, which I made in 2015, became more</w:t>
      </w:r>
      <w:r w:rsidR="001E4115">
        <w:t xml:space="preserve"> and more</w:t>
      </w:r>
      <w:r w:rsidR="009C0F2F">
        <w:t xml:space="preserve"> difficult to maintain with each Job Description I added. Finally, when the County upgraded the office computers to Windows 10 in 2018, the </w:t>
      </w:r>
      <w:proofErr w:type="spellStart"/>
      <w:r w:rsidR="009C0F2F">
        <w:t>SmartPPA</w:t>
      </w:r>
      <w:proofErr w:type="spellEnd"/>
      <w:r w:rsidR="009C0F2F">
        <w:t xml:space="preserve"> stopped working</w:t>
      </w:r>
      <w:r>
        <w:t xml:space="preserve"> completely</w:t>
      </w:r>
      <w:r w:rsidR="009C0F2F">
        <w:t>. Instea</w:t>
      </w:r>
      <w:r>
        <w:t>d of reviving the</w:t>
      </w:r>
      <w:r w:rsidR="009C0F2F">
        <w:t xml:space="preserve"> Word “macro” version, I decided it was time for an upgrade.</w:t>
      </w:r>
    </w:p>
    <w:p w14:paraId="2D31E766" w14:textId="77777777" w:rsidR="001E4115" w:rsidRDefault="004A0C9E" w:rsidP="00B577DF">
      <w:r>
        <w:t xml:space="preserve">The immediate goal of this project is to help you quickly prepare a Past Performance Appraisal that is accurate and looks professional. In the future, I would like to apply the lessons I have learned from </w:t>
      </w:r>
      <w:proofErr w:type="spellStart"/>
      <w:r>
        <w:t>SmartPPA</w:t>
      </w:r>
      <w:proofErr w:type="spellEnd"/>
      <w:r>
        <w:t xml:space="preserve"> to other documents.</w:t>
      </w:r>
      <w:r w:rsidR="001E4115">
        <w:t xml:space="preserve"> Your feedback is a crucial part of this effort.</w:t>
      </w:r>
    </w:p>
    <w:p w14:paraId="3F29B5B4" w14:textId="7BA3575F" w:rsidR="00026F6D" w:rsidRDefault="001E4115" w:rsidP="00B577DF">
      <w:r>
        <w:t>This is custom-built software. I have tried to iron out all of the bugs and kinks, but testing in a development environment is completely different than testing a live application.  It is likely that you will encounter an error or other strange behavior when you are using this application. If you do, please let me know.</w:t>
      </w:r>
    </w:p>
    <w:p w14:paraId="3E2C9E7F" w14:textId="76B8E679" w:rsidR="00026F6D" w:rsidRDefault="001E4115" w:rsidP="00B577DF">
      <w:r>
        <w:t>Thanks for reading!</w:t>
      </w:r>
    </w:p>
    <w:p w14:paraId="15522489" w14:textId="77777777" w:rsidR="00026F6D" w:rsidRDefault="00026F6D" w:rsidP="00B577DF"/>
    <w:p w14:paraId="235051CF" w14:textId="77777777" w:rsidR="00026F6D" w:rsidRDefault="00026F6D" w:rsidP="00B577DF"/>
    <w:p w14:paraId="5B5F472B" w14:textId="77777777" w:rsidR="00026F6D" w:rsidRDefault="00026F6D" w:rsidP="00B577DF"/>
    <w:p w14:paraId="713A15B5" w14:textId="77777777" w:rsidR="00026F6D" w:rsidRDefault="00026F6D" w:rsidP="00B577DF"/>
    <w:p w14:paraId="5C5FBFD5" w14:textId="77777777" w:rsidR="00B577DF" w:rsidRDefault="00B577DF" w:rsidP="00026F6D">
      <w:pPr>
        <w:pStyle w:val="Heading1"/>
      </w:pPr>
      <w:bookmarkStart w:id="1" w:name="_Toc528203875"/>
      <w:r>
        <w:lastRenderedPageBreak/>
        <w:t>Logging On</w:t>
      </w:r>
      <w:bookmarkEnd w:id="1"/>
    </w:p>
    <w:p w14:paraId="604F2A9D" w14:textId="77777777" w:rsidR="00084999" w:rsidRDefault="00B577DF" w:rsidP="00B577DF">
      <w:r>
        <w:t xml:space="preserve">Visit the application link here: </w:t>
      </w:r>
      <w:hyperlink r:id="rId8" w:history="1">
        <w:r w:rsidRPr="00B577DF">
          <w:rPr>
            <w:rStyle w:val="Hyperlink"/>
          </w:rPr>
          <w:t>SmartDocs</w:t>
        </w:r>
      </w:hyperlink>
      <w:r>
        <w:t>. If you haven’t visited the site recently, you will likely be prompted to enter your County logon credentials.  This is the same username/password that you use to log on to County computers. The intranet (</w:t>
      </w:r>
      <w:r>
        <w:rPr>
          <w:u w:val="single"/>
        </w:rPr>
        <w:t>not</w:t>
      </w:r>
      <w:r>
        <w:t xml:space="preserve"> internet) webserver on which SmartDocs is hosted is configured to ensure that only authorized people can access the app.</w:t>
      </w:r>
    </w:p>
    <w:p w14:paraId="5822B9E0" w14:textId="101C5F1E" w:rsidR="00084999" w:rsidRDefault="00084999" w:rsidP="00026F6D">
      <w:pPr>
        <w:pStyle w:val="Heading3"/>
      </w:pPr>
      <w:bookmarkStart w:id="2" w:name="_Toc528203876"/>
      <w:r>
        <w:t>Navigation Bar/Main Menu</w:t>
      </w:r>
      <w:r w:rsidR="0056377C">
        <w:t>:</w:t>
      </w:r>
      <w:bookmarkEnd w:id="2"/>
    </w:p>
    <w:p w14:paraId="4741B558" w14:textId="77777777" w:rsidR="00200E1E" w:rsidRDefault="00026F6D" w:rsidP="00B577DF">
      <w:r>
        <w:rPr>
          <w:noProof/>
          <w:lang w:eastAsia="en-US"/>
        </w:rPr>
        <mc:AlternateContent>
          <mc:Choice Requires="wps">
            <w:drawing>
              <wp:anchor distT="0" distB="0" distL="114300" distR="114300" simplePos="0" relativeHeight="251660288" behindDoc="0" locked="0" layoutInCell="1" allowOverlap="1" wp14:anchorId="6ADC424A" wp14:editId="1EE813EF">
                <wp:simplePos x="0" y="0"/>
                <wp:positionH relativeFrom="margin">
                  <wp:align>center</wp:align>
                </wp:positionH>
                <wp:positionV relativeFrom="paragraph">
                  <wp:posOffset>3096260</wp:posOffset>
                </wp:positionV>
                <wp:extent cx="7065010" cy="635"/>
                <wp:effectExtent l="0" t="0" r="2540" b="8255"/>
                <wp:wrapNone/>
                <wp:docPr id="2" name="Text Box 2"/>
                <wp:cNvGraphicFramePr/>
                <a:graphic xmlns:a="http://schemas.openxmlformats.org/drawingml/2006/main">
                  <a:graphicData uri="http://schemas.microsoft.com/office/word/2010/wordprocessingShape">
                    <wps:wsp>
                      <wps:cNvSpPr txBox="1"/>
                      <wps:spPr>
                        <a:xfrm>
                          <a:off x="0" y="0"/>
                          <a:ext cx="7065010" cy="635"/>
                        </a:xfrm>
                        <a:prstGeom prst="rect">
                          <a:avLst/>
                        </a:prstGeom>
                        <a:solidFill>
                          <a:prstClr val="white"/>
                        </a:solidFill>
                        <a:ln>
                          <a:noFill/>
                        </a:ln>
                        <a:effectLst/>
                      </wps:spPr>
                      <wps:txbx>
                        <w:txbxContent>
                          <w:p w14:paraId="019668E5" w14:textId="77777777" w:rsidR="00200E1E" w:rsidRPr="00F27B79" w:rsidRDefault="00200E1E" w:rsidP="00200E1E">
                            <w:pPr>
                              <w:pStyle w:val="Caption"/>
                              <w:rPr>
                                <w:noProof/>
                                <w:color w:val="404040" w:themeColor="text1" w:themeTint="BF"/>
                              </w:rPr>
                            </w:pPr>
                            <w:r>
                              <w:t xml:space="preserve">Figure </w:t>
                            </w:r>
                            <w:fldSimple w:instr=" SEQ Figure \* ARABIC ">
                              <w:r w:rsidR="00DE29FF">
                                <w:rPr>
                                  <w:noProof/>
                                </w:rPr>
                                <w:t>1</w:t>
                              </w:r>
                            </w:fldSimple>
                            <w:r>
                              <w:t>: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DC424A" id="_x0000_t202" coordsize="21600,21600" o:spt="202" path="m,l,21600r21600,l21600,xe">
                <v:stroke joinstyle="miter"/>
                <v:path gradientshapeok="t" o:connecttype="rect"/>
              </v:shapetype>
              <v:shape id="Text Box 2" o:spid="_x0000_s1026" type="#_x0000_t202" style="position:absolute;margin-left:0;margin-top:243.8pt;width:556.3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" stroked="f">
                <v:textbox style="mso-fit-shape-to-text:t" inset="0,0,0,0">
                  <w:txbxContent>
                    <w:p w14:paraId="019668E5" w14:textId="77777777" w:rsidR="00200E1E" w:rsidRPr="00F27B79" w:rsidRDefault="00200E1E" w:rsidP="00200E1E">
                      <w:pPr>
                        <w:pStyle w:val="Caption"/>
                        <w:rPr>
                          <w:noProof/>
                          <w:color w:val="404040" w:themeColor="text1" w:themeTint="BF"/>
                        </w:rPr>
                      </w:pPr>
                      <w:r>
                        <w:t xml:space="preserve">Figure </w:t>
                      </w:r>
                      <w:fldSimple w:instr=" SEQ Figure \* ARABIC ">
                        <w:r w:rsidR="00DE29FF">
                          <w:rPr>
                            <w:noProof/>
                          </w:rPr>
                          <w:t>1</w:t>
                        </w:r>
                      </w:fldSimple>
                      <w:r>
                        <w:t>: Main Menu</w:t>
                      </w:r>
                    </w:p>
                  </w:txbxContent>
                </v:textbox>
                <w10:wrap anchorx="margin"/>
              </v:shape>
            </w:pict>
          </mc:Fallback>
        </mc:AlternateContent>
      </w:r>
      <w:r w:rsidR="00200E1E">
        <w:rPr>
          <w:noProof/>
          <w:lang w:eastAsia="en-US"/>
        </w:rPr>
        <w:drawing>
          <wp:anchor distT="0" distB="0" distL="114300" distR="114300" simplePos="0" relativeHeight="251658240" behindDoc="0" locked="0" layoutInCell="1" allowOverlap="1" wp14:anchorId="485185D3" wp14:editId="7A87CCDC">
            <wp:simplePos x="0" y="0"/>
            <wp:positionH relativeFrom="margin">
              <wp:align>center</wp:align>
            </wp:positionH>
            <wp:positionV relativeFrom="paragraph">
              <wp:posOffset>267970</wp:posOffset>
            </wp:positionV>
            <wp:extent cx="7065034" cy="2800350"/>
            <wp:effectExtent l="19050" t="19050" r="2159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ices.JPG"/>
                    <pic:cNvPicPr/>
                  </pic:nvPicPr>
                  <pic:blipFill>
                    <a:blip r:embed="rId9">
                      <a:extLst>
                        <a:ext uri="{28A0092B-C50C-407E-A947-70E740481C1C}">
                          <a14:useLocalDpi xmlns:a14="http://schemas.microsoft.com/office/drawing/2010/main" val="0"/>
                        </a:ext>
                      </a:extLst>
                    </a:blip>
                    <a:stretch>
                      <a:fillRect/>
                    </a:stretch>
                  </pic:blipFill>
                  <pic:spPr>
                    <a:xfrm>
                      <a:off x="0" y="0"/>
                      <a:ext cx="7065034" cy="280035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200E1E">
        <w:t>Once you log in, you should see the Main Menu screen:</w:t>
      </w:r>
    </w:p>
    <w:p w14:paraId="3ED6CB2F" w14:textId="6E5D5BF0" w:rsidR="00200E1E" w:rsidRDefault="0056377C" w:rsidP="00B577DF">
      <w:r>
        <w:rPr>
          <w:noProof/>
          <w:lang w:eastAsia="en-US"/>
        </w:rPr>
        <mc:AlternateContent>
          <mc:Choice Requires="wps">
            <w:drawing>
              <wp:anchor distT="45720" distB="45720" distL="114300" distR="114300" simplePos="0" relativeHeight="251662336" behindDoc="1" locked="0" layoutInCell="1" allowOverlap="1" wp14:anchorId="46CB12A0" wp14:editId="0C421780">
                <wp:simplePos x="0" y="0"/>
                <wp:positionH relativeFrom="column">
                  <wp:posOffset>4105275</wp:posOffset>
                </wp:positionH>
                <wp:positionV relativeFrom="paragraph">
                  <wp:posOffset>2954655</wp:posOffset>
                </wp:positionV>
                <wp:extent cx="2857500" cy="923925"/>
                <wp:effectExtent l="57150" t="19050" r="76200" b="123825"/>
                <wp:wrapTight wrapText="bothSides">
                  <wp:wrapPolygon edited="0">
                    <wp:start x="-288" y="-445"/>
                    <wp:lineTo x="-432" y="0"/>
                    <wp:lineTo x="-432" y="23604"/>
                    <wp:lineTo x="-288" y="24049"/>
                    <wp:lineTo x="21888" y="24049"/>
                    <wp:lineTo x="22032" y="21377"/>
                    <wp:lineTo x="22032" y="7126"/>
                    <wp:lineTo x="21888" y="445"/>
                    <wp:lineTo x="21888" y="-445"/>
                    <wp:lineTo x="-288" y="-445"/>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23925"/>
                        </a:xfrm>
                        <a:prstGeom prst="rect">
                          <a:avLst/>
                        </a:prstGeom>
                        <a:solidFill>
                          <a:srgbClr val="FFFFFF"/>
                        </a:solidFill>
                        <a:ln w="9525">
                          <a:solidFill>
                            <a:schemeClr val="tx1"/>
                          </a:solidFill>
                          <a:miter lim="800000"/>
                          <a:headEnd/>
                          <a:tailEnd/>
                        </a:ln>
                        <a:effectLst>
                          <a:outerShdw blurRad="50800" dist="38100" dir="5400000" algn="t" rotWithShape="0">
                            <a:prstClr val="black">
                              <a:alpha val="40000"/>
                            </a:prstClr>
                          </a:outerShdw>
                        </a:effectLst>
                      </wps:spPr>
                      <wps:txbx>
                        <w:txbxContent>
                          <w:p w14:paraId="55E6A27C" w14:textId="77777777" w:rsidR="003B72CE" w:rsidRPr="003B72CE" w:rsidRDefault="003B72CE">
                            <w:pPr>
                              <w:rPr>
                                <w:color w:val="D7230D" w:themeColor="accent6" w:themeShade="BF"/>
                                <w:sz w:val="16"/>
                                <w:szCs w:val="16"/>
                              </w:rPr>
                            </w:pPr>
                            <w:r>
                              <w:rPr>
                                <w:b/>
                                <w:color w:val="D7230D" w:themeColor="accent6" w:themeShade="BF"/>
                                <w:sz w:val="16"/>
                                <w:szCs w:val="16"/>
                              </w:rPr>
                              <w:t>*</w:t>
                            </w:r>
                            <w:r w:rsidR="00200E1E" w:rsidRPr="003B72CE">
                              <w:rPr>
                                <w:b/>
                                <w:color w:val="D7230D" w:themeColor="accent6" w:themeShade="BF"/>
                                <w:sz w:val="16"/>
                                <w:szCs w:val="16"/>
                              </w:rPr>
                              <w:t>NOTE</w:t>
                            </w:r>
                            <w:r w:rsidR="00200E1E" w:rsidRPr="003B72CE">
                              <w:rPr>
                                <w:color w:val="D7230D" w:themeColor="accent6" w:themeShade="BF"/>
                                <w:sz w:val="16"/>
                                <w:szCs w:val="16"/>
                              </w:rPr>
                              <w:t>: If you see a message that says</w:t>
                            </w:r>
                            <w:r w:rsidRPr="003B72CE">
                              <w:rPr>
                                <w:color w:val="D7230D" w:themeColor="accent6" w:themeShade="BF"/>
                                <w:sz w:val="16"/>
                                <w:szCs w:val="16"/>
                              </w:rPr>
                              <w:t>:</w:t>
                            </w:r>
                          </w:p>
                          <w:p w14:paraId="0BF45B22" w14:textId="77777777" w:rsidR="003B72CE" w:rsidRPr="003B72CE" w:rsidRDefault="00200E1E" w:rsidP="003B72CE">
                            <w:pPr>
                              <w:jc w:val="center"/>
                              <w:rPr>
                                <w:color w:val="D7230D" w:themeColor="accent6" w:themeShade="BF"/>
                                <w:sz w:val="16"/>
                                <w:szCs w:val="16"/>
                              </w:rPr>
                            </w:pPr>
                            <w:r w:rsidRPr="003B72CE">
                              <w:rPr>
                                <w:color w:val="D7230D" w:themeColor="accent6" w:themeShade="BF"/>
                                <w:sz w:val="16"/>
                                <w:szCs w:val="16"/>
                              </w:rPr>
                              <w:t>“</w:t>
                            </w:r>
                            <w:r w:rsidRPr="003B72CE">
                              <w:rPr>
                                <w:i/>
                                <w:color w:val="D7230D" w:themeColor="accent6" w:themeShade="BF"/>
                                <w:sz w:val="16"/>
                                <w:szCs w:val="16"/>
                              </w:rPr>
                              <w:t>You have not been given access to this application</w:t>
                            </w:r>
                            <w:r w:rsidRPr="003B72CE">
                              <w:rPr>
                                <w:color w:val="D7230D" w:themeColor="accent6" w:themeShade="BF"/>
                                <w:sz w:val="16"/>
                                <w:szCs w:val="16"/>
                              </w:rPr>
                              <w:t>”</w:t>
                            </w:r>
                          </w:p>
                          <w:p w14:paraId="3858D7AE" w14:textId="560B71DF" w:rsidR="00200E1E" w:rsidRPr="003B72CE" w:rsidRDefault="0056377C">
                            <w:pPr>
                              <w:rPr>
                                <w:color w:val="D7230D" w:themeColor="accent6" w:themeShade="BF"/>
                                <w:sz w:val="16"/>
                                <w:szCs w:val="16"/>
                              </w:rPr>
                            </w:pPr>
                            <w:proofErr w:type="gramStart"/>
                            <w:r>
                              <w:rPr>
                                <w:color w:val="D7230D" w:themeColor="accent6" w:themeShade="BF"/>
                                <w:sz w:val="16"/>
                                <w:szCs w:val="16"/>
                              </w:rPr>
                              <w:t>c</w:t>
                            </w:r>
                            <w:r w:rsidR="00200E1E" w:rsidRPr="003B72CE">
                              <w:rPr>
                                <w:color w:val="D7230D" w:themeColor="accent6" w:themeShade="BF"/>
                                <w:sz w:val="16"/>
                                <w:szCs w:val="16"/>
                              </w:rPr>
                              <w:t>ontact</w:t>
                            </w:r>
                            <w:proofErr w:type="gramEnd"/>
                            <w:r w:rsidR="00200E1E" w:rsidRPr="003B72CE">
                              <w:rPr>
                                <w:color w:val="D7230D" w:themeColor="accent6" w:themeShade="BF"/>
                                <w:sz w:val="16"/>
                                <w:szCs w:val="16"/>
                              </w:rPr>
                              <w:t xml:space="preserve"> the </w:t>
                            </w:r>
                            <w:proofErr w:type="spellStart"/>
                            <w:r w:rsidR="00200E1E" w:rsidRPr="003B72CE">
                              <w:rPr>
                                <w:color w:val="D7230D" w:themeColor="accent6" w:themeShade="BF"/>
                                <w:sz w:val="16"/>
                                <w:szCs w:val="16"/>
                              </w:rPr>
                              <w:t>SmartDocs</w:t>
                            </w:r>
                            <w:proofErr w:type="spellEnd"/>
                            <w:r w:rsidR="00200E1E" w:rsidRPr="003B72CE">
                              <w:rPr>
                                <w:color w:val="D7230D" w:themeColor="accent6" w:themeShade="BF"/>
                                <w:sz w:val="16"/>
                                <w:szCs w:val="16"/>
                              </w:rPr>
                              <w:t xml:space="preserve"> admin at </w:t>
                            </w:r>
                            <w:hyperlink r:id="rId10" w:history="1">
                              <w:r w:rsidR="00200E1E" w:rsidRPr="003B72CE">
                                <w:rPr>
                                  <w:rStyle w:val="Hyperlink"/>
                                  <w:sz w:val="16"/>
                                  <w:szCs w:val="16"/>
                                </w:rPr>
                                <w:t>jcsmith1@co.pg.md.us</w:t>
                              </w:r>
                            </w:hyperlink>
                            <w:r w:rsidR="00200E1E" w:rsidRPr="003B72CE">
                              <w:rPr>
                                <w:color w:val="D7230D" w:themeColor="accent6" w:themeShade="BF"/>
                                <w:sz w:val="16"/>
                                <w:szCs w:val="16"/>
                              </w:rPr>
                              <w:t xml:space="preserve"> so that an account can be created for you.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CB12A0" id="_x0000_s1027" type="#_x0000_t202" style="position:absolute;margin-left:323.25pt;margin-top:232.65pt;width:225pt;height:72.7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" strokecolor="black [3213]">
                <v:shadow on="t" color="black" opacity="26214f" origin=",-.5" offset="0,3pt"/>
                <v:textbox>
                  <w:txbxContent>
                    <w:p w14:paraId="55E6A27C" w14:textId="77777777" w:rsidR="003B72CE" w:rsidRPr="003B72CE" w:rsidRDefault="003B72CE">
                      <w:pPr>
                        <w:rPr>
                          <w:color w:val="D7230D" w:themeColor="accent6" w:themeShade="BF"/>
                          <w:sz w:val="16"/>
                          <w:szCs w:val="16"/>
                        </w:rPr>
                      </w:pPr>
                      <w:r>
                        <w:rPr>
                          <w:b/>
                          <w:color w:val="D7230D" w:themeColor="accent6" w:themeShade="BF"/>
                          <w:sz w:val="16"/>
                          <w:szCs w:val="16"/>
                        </w:rPr>
                        <w:t>*</w:t>
                      </w:r>
                      <w:r w:rsidR="00200E1E" w:rsidRPr="003B72CE">
                        <w:rPr>
                          <w:b/>
                          <w:color w:val="D7230D" w:themeColor="accent6" w:themeShade="BF"/>
                          <w:sz w:val="16"/>
                          <w:szCs w:val="16"/>
                        </w:rPr>
                        <w:t>NOTE</w:t>
                      </w:r>
                      <w:r w:rsidR="00200E1E" w:rsidRPr="003B72CE">
                        <w:rPr>
                          <w:color w:val="D7230D" w:themeColor="accent6" w:themeShade="BF"/>
                          <w:sz w:val="16"/>
                          <w:szCs w:val="16"/>
                        </w:rPr>
                        <w:t>: If you see a message that says</w:t>
                      </w:r>
                      <w:r w:rsidRPr="003B72CE">
                        <w:rPr>
                          <w:color w:val="D7230D" w:themeColor="accent6" w:themeShade="BF"/>
                          <w:sz w:val="16"/>
                          <w:szCs w:val="16"/>
                        </w:rPr>
                        <w:t>:</w:t>
                      </w:r>
                    </w:p>
                    <w:p w14:paraId="0BF45B22" w14:textId="77777777" w:rsidR="003B72CE" w:rsidRPr="003B72CE" w:rsidRDefault="00200E1E" w:rsidP="003B72CE">
                      <w:pPr>
                        <w:jc w:val="center"/>
                        <w:rPr>
                          <w:color w:val="D7230D" w:themeColor="accent6" w:themeShade="BF"/>
                          <w:sz w:val="16"/>
                          <w:szCs w:val="16"/>
                        </w:rPr>
                      </w:pPr>
                      <w:r w:rsidRPr="003B72CE">
                        <w:rPr>
                          <w:color w:val="D7230D" w:themeColor="accent6" w:themeShade="BF"/>
                          <w:sz w:val="16"/>
                          <w:szCs w:val="16"/>
                        </w:rPr>
                        <w:t>“</w:t>
                      </w:r>
                      <w:r w:rsidRPr="003B72CE">
                        <w:rPr>
                          <w:i/>
                          <w:color w:val="D7230D" w:themeColor="accent6" w:themeShade="BF"/>
                          <w:sz w:val="16"/>
                          <w:szCs w:val="16"/>
                        </w:rPr>
                        <w:t>You have not been given access to this application</w:t>
                      </w:r>
                      <w:r w:rsidRPr="003B72CE">
                        <w:rPr>
                          <w:color w:val="D7230D" w:themeColor="accent6" w:themeShade="BF"/>
                          <w:sz w:val="16"/>
                          <w:szCs w:val="16"/>
                        </w:rPr>
                        <w:t>”</w:t>
                      </w:r>
                    </w:p>
                    <w:p w14:paraId="3858D7AE" w14:textId="560B71DF" w:rsidR="00200E1E" w:rsidRPr="003B72CE" w:rsidRDefault="0056377C">
                      <w:pPr>
                        <w:rPr>
                          <w:color w:val="D7230D" w:themeColor="accent6" w:themeShade="BF"/>
                          <w:sz w:val="16"/>
                          <w:szCs w:val="16"/>
                        </w:rPr>
                      </w:pPr>
                      <w:proofErr w:type="gramStart"/>
                      <w:r>
                        <w:rPr>
                          <w:color w:val="D7230D" w:themeColor="accent6" w:themeShade="BF"/>
                          <w:sz w:val="16"/>
                          <w:szCs w:val="16"/>
                        </w:rPr>
                        <w:t>c</w:t>
                      </w:r>
                      <w:r w:rsidR="00200E1E" w:rsidRPr="003B72CE">
                        <w:rPr>
                          <w:color w:val="D7230D" w:themeColor="accent6" w:themeShade="BF"/>
                          <w:sz w:val="16"/>
                          <w:szCs w:val="16"/>
                        </w:rPr>
                        <w:t>ontact</w:t>
                      </w:r>
                      <w:proofErr w:type="gramEnd"/>
                      <w:r w:rsidR="00200E1E" w:rsidRPr="003B72CE">
                        <w:rPr>
                          <w:color w:val="D7230D" w:themeColor="accent6" w:themeShade="BF"/>
                          <w:sz w:val="16"/>
                          <w:szCs w:val="16"/>
                        </w:rPr>
                        <w:t xml:space="preserve"> the </w:t>
                      </w:r>
                      <w:proofErr w:type="spellStart"/>
                      <w:r w:rsidR="00200E1E" w:rsidRPr="003B72CE">
                        <w:rPr>
                          <w:color w:val="D7230D" w:themeColor="accent6" w:themeShade="BF"/>
                          <w:sz w:val="16"/>
                          <w:szCs w:val="16"/>
                        </w:rPr>
                        <w:t>SmartDocs</w:t>
                      </w:r>
                      <w:proofErr w:type="spellEnd"/>
                      <w:r w:rsidR="00200E1E" w:rsidRPr="003B72CE">
                        <w:rPr>
                          <w:color w:val="D7230D" w:themeColor="accent6" w:themeShade="BF"/>
                          <w:sz w:val="16"/>
                          <w:szCs w:val="16"/>
                        </w:rPr>
                        <w:t xml:space="preserve"> admin at </w:t>
                      </w:r>
                      <w:hyperlink r:id="rId11" w:history="1">
                        <w:r w:rsidR="00200E1E" w:rsidRPr="003B72CE">
                          <w:rPr>
                            <w:rStyle w:val="Hyperlink"/>
                            <w:sz w:val="16"/>
                            <w:szCs w:val="16"/>
                          </w:rPr>
                          <w:t>jcsmith1@co.pg.md.us</w:t>
                        </w:r>
                      </w:hyperlink>
                      <w:r w:rsidR="00200E1E" w:rsidRPr="003B72CE">
                        <w:rPr>
                          <w:color w:val="D7230D" w:themeColor="accent6" w:themeShade="BF"/>
                          <w:sz w:val="16"/>
                          <w:szCs w:val="16"/>
                        </w:rPr>
                        <w:t xml:space="preserve"> so that an account can be created for you.</w:t>
                      </w:r>
                    </w:p>
                  </w:txbxContent>
                </v:textbox>
                <w10:wrap type="tight"/>
              </v:shape>
            </w:pict>
          </mc:Fallback>
        </mc:AlternateContent>
      </w:r>
      <w:r w:rsidR="00200E1E">
        <w:t xml:space="preserve"> </w:t>
      </w:r>
    </w:p>
    <w:p w14:paraId="513D9839" w14:textId="5EF8157E" w:rsidR="003B72CE" w:rsidRDefault="003B72CE" w:rsidP="00026F6D">
      <w:pPr>
        <w:pStyle w:val="Heading3"/>
      </w:pPr>
      <w:bookmarkStart w:id="3" w:name="_Toc528203877"/>
      <w:r>
        <w:t xml:space="preserve">Navigation </w:t>
      </w:r>
      <w:proofErr w:type="gramStart"/>
      <w:r>
        <w:t>Bar</w:t>
      </w:r>
      <w:proofErr w:type="gramEnd"/>
      <w:r>
        <w:t xml:space="preserve"> Options:</w:t>
      </w:r>
      <w:bookmarkEnd w:id="3"/>
    </w:p>
    <w:p w14:paraId="4305ADDB" w14:textId="77777777" w:rsidR="003B72CE" w:rsidRPr="003B72CE" w:rsidRDefault="003B72CE" w:rsidP="003B72CE">
      <w:pPr>
        <w:pStyle w:val="ListParagraph"/>
        <w:numPr>
          <w:ilvl w:val="0"/>
          <w:numId w:val="17"/>
        </w:numPr>
        <w:rPr>
          <w:b/>
        </w:rPr>
      </w:pPr>
      <w:r>
        <w:rPr>
          <w:b/>
        </w:rPr>
        <w:t xml:space="preserve">SmartDocs: </w:t>
      </w:r>
      <w:r>
        <w:t xml:space="preserve"> clicking here will take you to a page with basic information about the application.</w:t>
      </w:r>
    </w:p>
    <w:p w14:paraId="4BEB7AA8" w14:textId="688C1CC8" w:rsidR="003B72CE" w:rsidRPr="003B72CE" w:rsidRDefault="003B72CE" w:rsidP="003B72CE">
      <w:pPr>
        <w:pStyle w:val="ListParagraph"/>
        <w:numPr>
          <w:ilvl w:val="0"/>
          <w:numId w:val="17"/>
        </w:numPr>
        <w:rPr>
          <w:b/>
        </w:rPr>
      </w:pPr>
      <w:r>
        <w:rPr>
          <w:b/>
        </w:rPr>
        <w:t xml:space="preserve">MyPPAs: </w:t>
      </w:r>
      <w:r>
        <w:t xml:space="preserve"> clicking here will show you a list of SmartPPAs that you have already created. From this list, you can re-download, edit, or delete PPAs that you have authored.</w:t>
      </w:r>
      <w:r w:rsidR="001623E0">
        <w:t xml:space="preserve"> (See </w:t>
      </w:r>
      <w:hyperlink w:anchor="_MyPPAs_Screen" w:history="1">
        <w:proofErr w:type="spellStart"/>
        <w:r w:rsidR="001623E0" w:rsidRPr="00782F1C">
          <w:rPr>
            <w:rStyle w:val="Hyperlink"/>
          </w:rPr>
          <w:t>MyPPAs</w:t>
        </w:r>
        <w:proofErr w:type="spellEnd"/>
        <w:r w:rsidR="001623E0" w:rsidRPr="00782F1C">
          <w:rPr>
            <w:rStyle w:val="Hyperlink"/>
          </w:rPr>
          <w:t xml:space="preserve"> Screen</w:t>
        </w:r>
      </w:hyperlink>
      <w:r w:rsidR="001623E0" w:rsidRPr="001623E0">
        <w:rPr>
          <w:color w:val="0070C0"/>
        </w:rPr>
        <w:t xml:space="preserve"> </w:t>
      </w:r>
      <w:r w:rsidR="001623E0">
        <w:t>for details.)</w:t>
      </w:r>
    </w:p>
    <w:p w14:paraId="23CD5F8A" w14:textId="255AD9B3" w:rsidR="003B72CE" w:rsidRPr="003B72CE" w:rsidRDefault="003B72CE" w:rsidP="003B72CE">
      <w:pPr>
        <w:pStyle w:val="ListParagraph"/>
        <w:numPr>
          <w:ilvl w:val="0"/>
          <w:numId w:val="17"/>
        </w:numPr>
        <w:rPr>
          <w:b/>
        </w:rPr>
      </w:pPr>
      <w:r>
        <w:rPr>
          <w:b/>
        </w:rPr>
        <w:t>Create a Document:</w:t>
      </w:r>
      <w:r>
        <w:t xml:space="preserve"> clicking this link will take you to the page where you can begin a new PPA.</w:t>
      </w:r>
      <w:r w:rsidR="001623E0">
        <w:t xml:space="preserve"> (See </w:t>
      </w:r>
      <w:hyperlink w:anchor="_Create/Edit_a_PPA" w:history="1">
        <w:r w:rsidR="001623E0" w:rsidRPr="00782F1C">
          <w:rPr>
            <w:rStyle w:val="Hyperlink"/>
          </w:rPr>
          <w:t>Create/Edit a PPA Screen</w:t>
        </w:r>
      </w:hyperlink>
      <w:r w:rsidR="001623E0">
        <w:rPr>
          <w:color w:val="auto"/>
        </w:rPr>
        <w:t xml:space="preserve"> for details)</w:t>
      </w:r>
    </w:p>
    <w:p w14:paraId="18D7092D" w14:textId="647180AE" w:rsidR="003B72CE" w:rsidRPr="003B72CE" w:rsidRDefault="003B72CE" w:rsidP="003B72CE">
      <w:pPr>
        <w:pStyle w:val="ListParagraph"/>
        <w:numPr>
          <w:ilvl w:val="0"/>
          <w:numId w:val="17"/>
        </w:numPr>
        <w:rPr>
          <w:b/>
        </w:rPr>
      </w:pPr>
      <w:r>
        <w:rPr>
          <w:b/>
        </w:rPr>
        <w:t xml:space="preserve">Job Descriptions: </w:t>
      </w:r>
      <w:r>
        <w:t>this link will allow you to view a list of all of the Job Descriptions that are currently enabled in the SmartPPA. From this list, you can see a detailed breakdown of the Job Description Categories.</w:t>
      </w:r>
      <w:r w:rsidR="001623E0">
        <w:t xml:space="preserve"> (See </w:t>
      </w:r>
      <w:hyperlink w:anchor="_JOb_Description_screen" w:history="1">
        <w:r w:rsidR="001623E0" w:rsidRPr="0056377C">
          <w:rPr>
            <w:rStyle w:val="Hyperlink"/>
          </w:rPr>
          <w:t>Job Descriptions Screen</w:t>
        </w:r>
      </w:hyperlink>
      <w:r w:rsidR="001623E0">
        <w:rPr>
          <w:color w:val="0070C0"/>
          <w:u w:val="single"/>
        </w:rPr>
        <w:t xml:space="preserve"> </w:t>
      </w:r>
      <w:r w:rsidR="001623E0">
        <w:rPr>
          <w:color w:val="auto"/>
        </w:rPr>
        <w:t>for details)</w:t>
      </w:r>
    </w:p>
    <w:p w14:paraId="0C87C73C" w14:textId="133D8F04" w:rsidR="00084999" w:rsidRPr="00084999" w:rsidRDefault="001623E0" w:rsidP="005D42A5">
      <w:pPr>
        <w:pStyle w:val="ListParagraph"/>
        <w:numPr>
          <w:ilvl w:val="0"/>
          <w:numId w:val="17"/>
        </w:numPr>
        <w:rPr>
          <w:b/>
        </w:rPr>
      </w:pPr>
      <w:r w:rsidRPr="00084999">
        <w:rPr>
          <w:b/>
        </w:rPr>
        <w:t>Your Name:</w:t>
      </w:r>
      <w:r>
        <w:t xml:space="preserve"> clicking on your name will allow you to change how your name appears in SmartDocs and on the documents you create.  This will allow you to format your name in your preferred style and update your rank if you need to. (I tried to make sure everyone’s </w:t>
      </w:r>
      <w:r w:rsidR="001C069D">
        <w:t>rank/</w:t>
      </w:r>
      <w:r>
        <w:t>name</w:t>
      </w:r>
      <w:r w:rsidR="001C069D">
        <w:t>/id</w:t>
      </w:r>
      <w:r>
        <w:t xml:space="preserve"> is correct, but it isn’t easy with 1800 officers to keep updated.)</w:t>
      </w:r>
    </w:p>
    <w:p w14:paraId="4FF31200" w14:textId="77777777" w:rsidR="001623E0" w:rsidRPr="00084999" w:rsidRDefault="001623E0" w:rsidP="00026F6D">
      <w:pPr>
        <w:pStyle w:val="Heading3"/>
      </w:pPr>
      <w:bookmarkStart w:id="4" w:name="_Toc528203878"/>
      <w:r w:rsidRPr="00084999">
        <w:t>Main Menu Options:</w:t>
      </w:r>
      <w:bookmarkEnd w:id="4"/>
    </w:p>
    <w:p w14:paraId="3B067599" w14:textId="13EE45CF" w:rsidR="001623E0" w:rsidRPr="001623E0" w:rsidRDefault="001623E0" w:rsidP="001623E0">
      <w:pPr>
        <w:pStyle w:val="ListParagraph"/>
        <w:numPr>
          <w:ilvl w:val="0"/>
          <w:numId w:val="18"/>
        </w:numPr>
        <w:rPr>
          <w:b/>
        </w:rPr>
      </w:pPr>
      <w:r>
        <w:rPr>
          <w:b/>
        </w:rPr>
        <w:t xml:space="preserve">SmartPPA: </w:t>
      </w:r>
      <w:r>
        <w:t xml:space="preserve">click this link to create a new SmartPPA. (See </w:t>
      </w:r>
      <w:hyperlink w:anchor="_Create/Edit_a_PPA" w:history="1">
        <w:r w:rsidRPr="00782F1C">
          <w:rPr>
            <w:rStyle w:val="Hyperlink"/>
          </w:rPr>
          <w:t>Create/Edit a PPA Screen</w:t>
        </w:r>
      </w:hyperlink>
      <w:r>
        <w:rPr>
          <w:color w:val="auto"/>
        </w:rPr>
        <w:t xml:space="preserve"> for details)</w:t>
      </w:r>
    </w:p>
    <w:p w14:paraId="01DA4222" w14:textId="4637070B" w:rsidR="001623E0" w:rsidRPr="001623E0" w:rsidRDefault="001623E0" w:rsidP="001623E0">
      <w:pPr>
        <w:pStyle w:val="ListParagraph"/>
        <w:numPr>
          <w:ilvl w:val="0"/>
          <w:numId w:val="18"/>
        </w:numPr>
        <w:rPr>
          <w:b/>
        </w:rPr>
      </w:pPr>
      <w:r>
        <w:rPr>
          <w:b/>
        </w:rPr>
        <w:t xml:space="preserve">Use of Force: </w:t>
      </w:r>
      <w:r w:rsidR="0056377C">
        <w:t>n</w:t>
      </w:r>
      <w:r>
        <w:t>ot enabled in this version.</w:t>
      </w:r>
    </w:p>
    <w:p w14:paraId="2D27B3C5" w14:textId="77777777" w:rsidR="001623E0" w:rsidRPr="001623E0" w:rsidRDefault="001623E0" w:rsidP="001623E0">
      <w:pPr>
        <w:pStyle w:val="ListParagraph"/>
        <w:numPr>
          <w:ilvl w:val="0"/>
          <w:numId w:val="18"/>
        </w:numPr>
        <w:rPr>
          <w:b/>
        </w:rPr>
      </w:pPr>
      <w:r>
        <w:rPr>
          <w:b/>
        </w:rPr>
        <w:t>Message:</w:t>
      </w:r>
      <w:r>
        <w:t xml:space="preserve"> click here to send an Email to the Admin. I welcome any feedback or suggestions you have.</w:t>
      </w:r>
    </w:p>
    <w:p w14:paraId="672866DB" w14:textId="77777777" w:rsidR="003B72CE" w:rsidRDefault="001623E0" w:rsidP="00026F6D">
      <w:pPr>
        <w:pStyle w:val="Heading1"/>
      </w:pPr>
      <w:bookmarkStart w:id="5" w:name="_MyPPAs_Screen"/>
      <w:bookmarkStart w:id="6" w:name="_Toc528203879"/>
      <w:bookmarkEnd w:id="5"/>
      <w:r>
        <w:lastRenderedPageBreak/>
        <w:t>MyPPAs Screen</w:t>
      </w:r>
      <w:bookmarkEnd w:id="6"/>
    </w:p>
    <w:p w14:paraId="13FECBAF" w14:textId="77777777" w:rsidR="008B4715" w:rsidRDefault="00084999" w:rsidP="001623E0">
      <w:r>
        <w:rPr>
          <w:noProof/>
          <w:lang w:eastAsia="en-US"/>
        </w:rPr>
        <mc:AlternateContent>
          <mc:Choice Requires="wps">
            <w:drawing>
              <wp:anchor distT="0" distB="0" distL="114300" distR="114300" simplePos="0" relativeHeight="251665408" behindDoc="1" locked="0" layoutInCell="1" allowOverlap="1" wp14:anchorId="5F85940E" wp14:editId="228DC636">
                <wp:simplePos x="0" y="0"/>
                <wp:positionH relativeFrom="margin">
                  <wp:align>center</wp:align>
                </wp:positionH>
                <wp:positionV relativeFrom="paragraph">
                  <wp:posOffset>2178050</wp:posOffset>
                </wp:positionV>
                <wp:extent cx="7249795" cy="635"/>
                <wp:effectExtent l="0" t="0" r="8255" b="8255"/>
                <wp:wrapNone/>
                <wp:docPr id="4" name="Text Box 4"/>
                <wp:cNvGraphicFramePr/>
                <a:graphic xmlns:a="http://schemas.openxmlformats.org/drawingml/2006/main">
                  <a:graphicData uri="http://schemas.microsoft.com/office/word/2010/wordprocessingShape">
                    <wps:wsp>
                      <wps:cNvSpPr txBox="1"/>
                      <wps:spPr>
                        <a:xfrm>
                          <a:off x="0" y="0"/>
                          <a:ext cx="7249795" cy="635"/>
                        </a:xfrm>
                        <a:prstGeom prst="rect">
                          <a:avLst/>
                        </a:prstGeom>
                        <a:solidFill>
                          <a:prstClr val="white"/>
                        </a:solidFill>
                        <a:ln>
                          <a:noFill/>
                        </a:ln>
                        <a:effectLst/>
                      </wps:spPr>
                      <wps:txbx>
                        <w:txbxContent>
                          <w:p w14:paraId="7DC581EA" w14:textId="77777777" w:rsidR="008B4715" w:rsidRPr="00637004" w:rsidRDefault="008B4715" w:rsidP="008B4715">
                            <w:pPr>
                              <w:pStyle w:val="Caption"/>
                              <w:rPr>
                                <w:noProof/>
                                <w:color w:val="404040" w:themeColor="text1" w:themeTint="BF"/>
                              </w:rPr>
                            </w:pPr>
                            <w:r>
                              <w:t xml:space="preserve">Figure </w:t>
                            </w:r>
                            <w:fldSimple w:instr=" SEQ Figure \* ARABIC ">
                              <w:r w:rsidR="00DE29FF">
                                <w:rPr>
                                  <w:noProof/>
                                </w:rPr>
                                <w:t>2</w:t>
                              </w:r>
                            </w:fldSimple>
                            <w:r>
                              <w:t>: MyPPAs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5940E" id="Text Box 4" o:spid="_x0000_s1028" type="#_x0000_t202" style="position:absolute;margin-left:0;margin-top:171.5pt;width:570.85pt;height:.05pt;z-index:-2516510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" stroked="f">
                <v:textbox style="mso-fit-shape-to-text:t" inset="0,0,0,0">
                  <w:txbxContent>
                    <w:p w14:paraId="7DC581EA" w14:textId="77777777" w:rsidR="008B4715" w:rsidRPr="00637004" w:rsidRDefault="008B4715" w:rsidP="008B4715">
                      <w:pPr>
                        <w:pStyle w:val="Caption"/>
                        <w:rPr>
                          <w:noProof/>
                          <w:color w:val="404040" w:themeColor="text1" w:themeTint="BF"/>
                        </w:rPr>
                      </w:pPr>
                      <w:r>
                        <w:t xml:space="preserve">Figure </w:t>
                      </w:r>
                      <w:fldSimple w:instr=" SEQ Figure \* ARABIC ">
                        <w:r w:rsidR="00DE29FF">
                          <w:rPr>
                            <w:noProof/>
                          </w:rPr>
                          <w:t>2</w:t>
                        </w:r>
                      </w:fldSimple>
                      <w:r>
                        <w:t>: MyPPAs Screen</w:t>
                      </w:r>
                    </w:p>
                  </w:txbxContent>
                </v:textbox>
                <w10:wrap anchorx="margin"/>
              </v:shape>
            </w:pict>
          </mc:Fallback>
        </mc:AlternateContent>
      </w:r>
      <w:r w:rsidR="001623E0">
        <w:t xml:space="preserve">When you click this link, it will bring you to a page that will display all of the PPAs that you have authored. If you are accessing the application for the first time, the list will be empty. Once you complete a PPA, it will be displayed </w:t>
      </w:r>
      <w:r w:rsidR="008B4715">
        <w:t>on the list screen:</w:t>
      </w:r>
    </w:p>
    <w:p w14:paraId="30D8B02C" w14:textId="77777777" w:rsidR="008B4715" w:rsidRDefault="008B4715" w:rsidP="001623E0">
      <w:r>
        <w:rPr>
          <w:noProof/>
          <w:lang w:eastAsia="en-US"/>
        </w:rPr>
        <w:drawing>
          <wp:anchor distT="0" distB="0" distL="114300" distR="114300" simplePos="0" relativeHeight="251663360" behindDoc="1" locked="0" layoutInCell="1" allowOverlap="1" wp14:anchorId="33F9D963" wp14:editId="131587A7">
            <wp:simplePos x="0" y="0"/>
            <wp:positionH relativeFrom="margin">
              <wp:align>center</wp:align>
            </wp:positionH>
            <wp:positionV relativeFrom="paragraph">
              <wp:posOffset>72390</wp:posOffset>
            </wp:positionV>
            <wp:extent cx="7249973" cy="1666875"/>
            <wp:effectExtent l="19050" t="19050" r="27305" b="9525"/>
            <wp:wrapTight wrapText="bothSides">
              <wp:wrapPolygon edited="0">
                <wp:start x="-57" y="-247"/>
                <wp:lineTo x="-57" y="21477"/>
                <wp:lineTo x="21625" y="21477"/>
                <wp:lineTo x="21625" y="-247"/>
                <wp:lineTo x="-57" y="-24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PPAs Screen.JPG"/>
                    <pic:cNvPicPr/>
                  </pic:nvPicPr>
                  <pic:blipFill>
                    <a:blip r:embed="rId12">
                      <a:extLst>
                        <a:ext uri="{28A0092B-C50C-407E-A947-70E740481C1C}">
                          <a14:useLocalDpi xmlns:a14="http://schemas.microsoft.com/office/drawing/2010/main" val="0"/>
                        </a:ext>
                      </a:extLst>
                    </a:blip>
                    <a:stretch>
                      <a:fillRect/>
                    </a:stretch>
                  </pic:blipFill>
                  <pic:spPr>
                    <a:xfrm>
                      <a:off x="0" y="0"/>
                      <a:ext cx="7249973" cy="16668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3EB5949" w14:textId="77777777" w:rsidR="008B4715" w:rsidRDefault="008B4715" w:rsidP="008B4715">
      <w:r>
        <w:t>Each row in this list represents a separate PPA document that you have created. You are the only person who has access to the documents you author, and you only have access to your own documents. The following information is displayed for each document:</w:t>
      </w:r>
    </w:p>
    <w:p w14:paraId="76CCFC10" w14:textId="34F187BB" w:rsidR="00A75220" w:rsidRDefault="008B4715" w:rsidP="00A75220">
      <w:pPr>
        <w:pStyle w:val="ListParagraph"/>
        <w:numPr>
          <w:ilvl w:val="0"/>
          <w:numId w:val="19"/>
        </w:numPr>
        <w:spacing w:after="120"/>
      </w:pPr>
      <w:r w:rsidRPr="00A75220">
        <w:rPr>
          <w:b/>
        </w:rPr>
        <w:t>Name:</w:t>
      </w:r>
      <w:r>
        <w:t xml:space="preserve"> </w:t>
      </w:r>
      <w:r w:rsidR="0056377C">
        <w:t>t</w:t>
      </w:r>
      <w:r>
        <w:t>his is the name of the Word Document file. This name is automatically written by the application at the time the document is first created. The file name has this format:</w:t>
      </w:r>
      <w:r w:rsidR="00A75220">
        <w:t xml:space="preserve"> </w:t>
      </w:r>
    </w:p>
    <w:p w14:paraId="30EEFB02" w14:textId="77777777" w:rsidR="00A75220" w:rsidRDefault="00A75220" w:rsidP="00A75220">
      <w:pPr>
        <w:pStyle w:val="ListParagraph"/>
        <w:spacing w:after="120"/>
      </w:pPr>
    </w:p>
    <w:p w14:paraId="5B2045AE" w14:textId="77777777" w:rsidR="008B4715" w:rsidRDefault="008B4715" w:rsidP="00A75220">
      <w:pPr>
        <w:pStyle w:val="ListParagraph"/>
        <w:numPr>
          <w:ilvl w:val="1"/>
          <w:numId w:val="19"/>
        </w:numPr>
        <w:spacing w:after="120"/>
      </w:pPr>
      <w:r>
        <w:t>The Last name, First Name, and ID# of the employee who is the subject of the PPA</w:t>
      </w:r>
    </w:p>
    <w:p w14:paraId="001E08C5" w14:textId="77777777" w:rsidR="00A75220" w:rsidRDefault="008B4715" w:rsidP="00A75220">
      <w:pPr>
        <w:pStyle w:val="ListParagraph"/>
        <w:numPr>
          <w:ilvl w:val="1"/>
          <w:numId w:val="19"/>
        </w:numPr>
        <w:spacing w:after="120"/>
      </w:pPr>
      <w:r>
        <w:t>The Year of the appraisal.</w:t>
      </w:r>
    </w:p>
    <w:p w14:paraId="1B4317E7" w14:textId="77777777" w:rsidR="00A75220" w:rsidRDefault="00A75220" w:rsidP="00A75220">
      <w:pPr>
        <w:pStyle w:val="ListParagraph"/>
        <w:spacing w:after="120"/>
        <w:ind w:left="1440"/>
      </w:pPr>
    </w:p>
    <w:p w14:paraId="77F8C472" w14:textId="19D5BDF0" w:rsidR="008B4715" w:rsidRDefault="008B4715" w:rsidP="00A75220">
      <w:pPr>
        <w:pStyle w:val="ListParagraph"/>
      </w:pPr>
      <w:r>
        <w:t xml:space="preserve">So in Figure 2 above, the first </w:t>
      </w:r>
      <w:r w:rsidR="00A75220">
        <w:t>d</w:t>
      </w:r>
      <w:r>
        <w:t>ocument is the 2018 Performance Appraisal for an employee named Test Testing #1234.</w:t>
      </w:r>
      <w:r w:rsidR="00084999">
        <w:t xml:space="preserve"> </w:t>
      </w:r>
      <w:r w:rsidR="001C069D">
        <w:t xml:space="preserve">Although the </w:t>
      </w:r>
      <w:r w:rsidR="00084999">
        <w:t xml:space="preserve">name of the file on the server is set by the application, you are free to rename any of files that you download. </w:t>
      </w:r>
    </w:p>
    <w:p w14:paraId="1D95353D" w14:textId="77777777" w:rsidR="00084999" w:rsidRDefault="00084999" w:rsidP="008B4715">
      <w:pPr>
        <w:pStyle w:val="ListParagraph"/>
      </w:pPr>
    </w:p>
    <w:p w14:paraId="00282753" w14:textId="265A14DF" w:rsidR="008B4715" w:rsidRDefault="00084999" w:rsidP="008B4715">
      <w:pPr>
        <w:pStyle w:val="ListParagraph"/>
        <w:numPr>
          <w:ilvl w:val="0"/>
          <w:numId w:val="19"/>
        </w:numPr>
      </w:pPr>
      <w:r>
        <w:rPr>
          <w:b/>
        </w:rPr>
        <w:t xml:space="preserve">Type: </w:t>
      </w:r>
      <w:r w:rsidR="0056377C">
        <w:t>t</w:t>
      </w:r>
      <w:r>
        <w:t>he type of the document. As of SmartDocs 1.0, a SmartPPA is the only document type.</w:t>
      </w:r>
    </w:p>
    <w:p w14:paraId="1F795D8B" w14:textId="77777777" w:rsidR="00084999" w:rsidRDefault="00084999" w:rsidP="008B4715">
      <w:pPr>
        <w:pStyle w:val="ListParagraph"/>
        <w:numPr>
          <w:ilvl w:val="0"/>
          <w:numId w:val="19"/>
        </w:numPr>
      </w:pPr>
      <w:r>
        <w:rPr>
          <w:b/>
        </w:rPr>
        <w:t xml:space="preserve">Date Created: </w:t>
      </w:r>
      <w:r>
        <w:t>the date that you created the SmartPPA</w:t>
      </w:r>
    </w:p>
    <w:p w14:paraId="0E064E6E" w14:textId="77777777" w:rsidR="00084999" w:rsidRDefault="00084999" w:rsidP="008B4715">
      <w:pPr>
        <w:pStyle w:val="ListParagraph"/>
        <w:numPr>
          <w:ilvl w:val="0"/>
          <w:numId w:val="19"/>
        </w:numPr>
      </w:pPr>
      <w:r>
        <w:rPr>
          <w:b/>
        </w:rPr>
        <w:t>Download:</w:t>
      </w:r>
      <w:r>
        <w:t xml:space="preserve"> this link will download a new copy of the SmartPPA.</w:t>
      </w:r>
    </w:p>
    <w:p w14:paraId="22FB84EA" w14:textId="5D3C824C" w:rsidR="00084999" w:rsidRPr="00084999" w:rsidRDefault="00084999" w:rsidP="008B4715">
      <w:pPr>
        <w:pStyle w:val="ListParagraph"/>
        <w:numPr>
          <w:ilvl w:val="0"/>
          <w:numId w:val="19"/>
        </w:numPr>
      </w:pPr>
      <w:r>
        <w:rPr>
          <w:b/>
        </w:rPr>
        <w:t>Edit:</w:t>
      </w:r>
      <w:r>
        <w:t xml:space="preserve"> </w:t>
      </w:r>
      <w:r w:rsidR="0056377C">
        <w:t>t</w:t>
      </w:r>
      <w:r>
        <w:t>his will take you to the Editing Screen, where you can make changes or corrections to an existing PPA. (</w:t>
      </w:r>
      <w:r w:rsidRPr="001C069D">
        <w:t xml:space="preserve">See </w:t>
      </w:r>
      <w:hyperlink w:anchor="_Create/Edit_a_PPA" w:history="1">
        <w:r w:rsidRPr="00782F1C">
          <w:rPr>
            <w:rStyle w:val="Hyperlink"/>
          </w:rPr>
          <w:t>Create/Edit a PPA Screen</w:t>
        </w:r>
      </w:hyperlink>
      <w:r w:rsidRPr="001C069D">
        <w:rPr>
          <w:color w:val="auto"/>
        </w:rPr>
        <w:t xml:space="preserve"> for details</w:t>
      </w:r>
      <w:r>
        <w:rPr>
          <w:color w:val="auto"/>
        </w:rPr>
        <w:t>)</w:t>
      </w:r>
    </w:p>
    <w:p w14:paraId="2626CC44" w14:textId="6A8A678B" w:rsidR="00084999" w:rsidRDefault="00084999" w:rsidP="008B4715">
      <w:pPr>
        <w:pStyle w:val="ListParagraph"/>
        <w:numPr>
          <w:ilvl w:val="0"/>
          <w:numId w:val="19"/>
        </w:numPr>
      </w:pPr>
      <w:r>
        <w:rPr>
          <w:b/>
        </w:rPr>
        <w:t>Delete:</w:t>
      </w:r>
      <w:r>
        <w:t xml:space="preserve"> </w:t>
      </w:r>
      <w:r w:rsidR="0056377C">
        <w:t>t</w:t>
      </w:r>
      <w:r>
        <w:t>his will allow you to delete a PPA. (</w:t>
      </w:r>
      <w:r w:rsidRPr="001C069D">
        <w:rPr>
          <w:b/>
        </w:rPr>
        <w:t xml:space="preserve">CAUTION: </w:t>
      </w:r>
      <w:r w:rsidRPr="001C069D">
        <w:t xml:space="preserve">Deleting a PPA is </w:t>
      </w:r>
      <w:r w:rsidRPr="001C069D">
        <w:rPr>
          <w:u w:val="single"/>
        </w:rPr>
        <w:t>permanent</w:t>
      </w:r>
      <w:r w:rsidRPr="001C069D">
        <w:t xml:space="preserve"> and </w:t>
      </w:r>
      <w:r w:rsidRPr="001C069D">
        <w:rPr>
          <w:u w:val="single"/>
        </w:rPr>
        <w:t>irreversible</w:t>
      </w:r>
      <w:r w:rsidRPr="001C069D">
        <w:t>.</w:t>
      </w:r>
      <w:r w:rsidR="00A75220" w:rsidRPr="001C069D">
        <w:t xml:space="preserve"> </w:t>
      </w:r>
      <w:r w:rsidR="001C069D" w:rsidRPr="001C069D">
        <w:t>Do not</w:t>
      </w:r>
      <w:r w:rsidR="00A75220" w:rsidRPr="001C069D">
        <w:t xml:space="preserve"> delete a document </w:t>
      </w:r>
      <w:r w:rsidR="001C069D" w:rsidRPr="001C069D">
        <w:t>unless you</w:t>
      </w:r>
      <w:r w:rsidR="00A75220" w:rsidRPr="001C069D">
        <w:t xml:space="preserve"> are certain that you do not need it.</w:t>
      </w:r>
      <w:r w:rsidRPr="001C069D">
        <w:t>)</w:t>
      </w:r>
      <w:r w:rsidRPr="001C069D">
        <w:rPr>
          <w:i/>
        </w:rPr>
        <w:t xml:space="preserve"> </w:t>
      </w:r>
    </w:p>
    <w:p w14:paraId="39771C94" w14:textId="77777777" w:rsidR="00A75220" w:rsidRDefault="00A75220" w:rsidP="00A75220">
      <w:pPr>
        <w:pStyle w:val="ListParagraph"/>
        <w:rPr>
          <w:b/>
        </w:rPr>
      </w:pPr>
    </w:p>
    <w:p w14:paraId="2990255F" w14:textId="77777777" w:rsidR="00A75220" w:rsidRDefault="00A75220" w:rsidP="00A75220">
      <w:pPr>
        <w:pStyle w:val="ListParagraph"/>
        <w:rPr>
          <w:b/>
        </w:rPr>
      </w:pPr>
    </w:p>
    <w:p w14:paraId="19F66B8E" w14:textId="77777777" w:rsidR="00A75220" w:rsidRDefault="00A75220" w:rsidP="00A75220">
      <w:pPr>
        <w:pStyle w:val="ListParagraph"/>
        <w:rPr>
          <w:b/>
        </w:rPr>
      </w:pPr>
    </w:p>
    <w:p w14:paraId="1D88E959" w14:textId="77777777" w:rsidR="00A75220" w:rsidRDefault="00A75220" w:rsidP="00A75220">
      <w:pPr>
        <w:pStyle w:val="ListParagraph"/>
        <w:rPr>
          <w:b/>
        </w:rPr>
      </w:pPr>
    </w:p>
    <w:p w14:paraId="286CCF1B" w14:textId="77777777" w:rsidR="00A75220" w:rsidRDefault="00A75220" w:rsidP="00A75220">
      <w:pPr>
        <w:pStyle w:val="ListParagraph"/>
        <w:rPr>
          <w:b/>
        </w:rPr>
      </w:pPr>
    </w:p>
    <w:p w14:paraId="7151F521" w14:textId="77777777" w:rsidR="00A75220" w:rsidRDefault="00A75220" w:rsidP="00A75220">
      <w:pPr>
        <w:pStyle w:val="ListParagraph"/>
        <w:rPr>
          <w:b/>
        </w:rPr>
      </w:pPr>
    </w:p>
    <w:p w14:paraId="7035E746" w14:textId="77777777" w:rsidR="00A75220" w:rsidRDefault="00A75220" w:rsidP="00A75220">
      <w:pPr>
        <w:pStyle w:val="ListParagraph"/>
        <w:rPr>
          <w:b/>
        </w:rPr>
      </w:pPr>
    </w:p>
    <w:p w14:paraId="5EF66509" w14:textId="77777777" w:rsidR="00A75220" w:rsidRDefault="00A75220" w:rsidP="00A75220">
      <w:pPr>
        <w:pStyle w:val="ListParagraph"/>
        <w:rPr>
          <w:b/>
        </w:rPr>
      </w:pPr>
    </w:p>
    <w:p w14:paraId="2D8EE6CF" w14:textId="77777777" w:rsidR="00A75220" w:rsidRDefault="00A75220" w:rsidP="00A75220">
      <w:pPr>
        <w:pStyle w:val="ListParagraph"/>
        <w:rPr>
          <w:b/>
        </w:rPr>
      </w:pPr>
    </w:p>
    <w:p w14:paraId="5E395330" w14:textId="77777777" w:rsidR="00A75220" w:rsidRDefault="00A75220" w:rsidP="00A75220">
      <w:pPr>
        <w:pStyle w:val="ListParagraph"/>
        <w:rPr>
          <w:b/>
        </w:rPr>
      </w:pPr>
    </w:p>
    <w:p w14:paraId="583936EC" w14:textId="77777777" w:rsidR="00A75220" w:rsidRDefault="00A75220" w:rsidP="00A75220">
      <w:pPr>
        <w:pStyle w:val="ListParagraph"/>
        <w:rPr>
          <w:b/>
        </w:rPr>
      </w:pPr>
    </w:p>
    <w:p w14:paraId="25FCD773" w14:textId="77777777" w:rsidR="00A75220" w:rsidRDefault="00A75220" w:rsidP="00A75220">
      <w:pPr>
        <w:pStyle w:val="ListParagraph"/>
        <w:rPr>
          <w:b/>
        </w:rPr>
      </w:pPr>
    </w:p>
    <w:p w14:paraId="6FE216D7" w14:textId="77777777" w:rsidR="00A75220" w:rsidRDefault="00A75220" w:rsidP="00A75220">
      <w:pPr>
        <w:pStyle w:val="ListParagraph"/>
        <w:rPr>
          <w:b/>
        </w:rPr>
      </w:pPr>
    </w:p>
    <w:p w14:paraId="4F931B8F" w14:textId="77777777" w:rsidR="00A75220" w:rsidRDefault="00A75220" w:rsidP="00A75220">
      <w:pPr>
        <w:pStyle w:val="ListParagraph"/>
        <w:rPr>
          <w:b/>
        </w:rPr>
      </w:pPr>
    </w:p>
    <w:p w14:paraId="599514B0" w14:textId="77777777" w:rsidR="00A75220" w:rsidRDefault="00A75220" w:rsidP="00A75220">
      <w:pPr>
        <w:pStyle w:val="ListParagraph"/>
        <w:rPr>
          <w:b/>
        </w:rPr>
      </w:pPr>
    </w:p>
    <w:p w14:paraId="474798AD" w14:textId="7F9F3B25" w:rsidR="00A75220" w:rsidRDefault="00A75220" w:rsidP="00026F6D">
      <w:pPr>
        <w:pStyle w:val="Heading1"/>
      </w:pPr>
      <w:bookmarkStart w:id="7" w:name="_Create/Edit_a_PPA"/>
      <w:bookmarkStart w:id="8" w:name="_Toc528203880"/>
      <w:bookmarkEnd w:id="7"/>
      <w:r>
        <w:lastRenderedPageBreak/>
        <w:t>Create/Edit a PPA</w:t>
      </w:r>
      <w:r w:rsidR="00D52095">
        <w:t xml:space="preserve"> screen</w:t>
      </w:r>
      <w:bookmarkEnd w:id="8"/>
    </w:p>
    <w:p w14:paraId="4F54EE3F" w14:textId="0844C839" w:rsidR="0056377C" w:rsidRDefault="00A75220" w:rsidP="00A75220">
      <w:r>
        <w:rPr>
          <w:noProof/>
          <w:lang w:eastAsia="en-US"/>
        </w:rPr>
        <mc:AlternateContent>
          <mc:Choice Requires="wps">
            <w:drawing>
              <wp:anchor distT="0" distB="0" distL="114300" distR="114300" simplePos="0" relativeHeight="251668480" behindDoc="1" locked="0" layoutInCell="1" allowOverlap="1" wp14:anchorId="3C01DF98" wp14:editId="2EEBA076">
                <wp:simplePos x="0" y="0"/>
                <wp:positionH relativeFrom="column">
                  <wp:posOffset>-228600</wp:posOffset>
                </wp:positionH>
                <wp:positionV relativeFrom="paragraph">
                  <wp:posOffset>2933065</wp:posOffset>
                </wp:positionV>
                <wp:extent cx="730694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7306945" cy="635"/>
                        </a:xfrm>
                        <a:prstGeom prst="rect">
                          <a:avLst/>
                        </a:prstGeom>
                        <a:solidFill>
                          <a:prstClr val="white"/>
                        </a:solidFill>
                        <a:ln>
                          <a:noFill/>
                        </a:ln>
                        <a:effectLst/>
                      </wps:spPr>
                      <wps:txbx>
                        <w:txbxContent>
                          <w:p w14:paraId="6F06EC6D" w14:textId="77777777" w:rsidR="00A75220" w:rsidRPr="00A77347" w:rsidRDefault="00A75220" w:rsidP="00A75220">
                            <w:pPr>
                              <w:pStyle w:val="Caption"/>
                              <w:rPr>
                                <w:noProof/>
                                <w:color w:val="404040" w:themeColor="text1" w:themeTint="BF"/>
                              </w:rPr>
                            </w:pPr>
                            <w:r>
                              <w:t xml:space="preserve">Figure </w:t>
                            </w:r>
                            <w:fldSimple w:instr=" SEQ Figure \* ARABIC ">
                              <w:r w:rsidR="00DE29FF">
                                <w:rPr>
                                  <w:noProof/>
                                </w:rPr>
                                <w:t>3</w:t>
                              </w:r>
                            </w:fldSimple>
                            <w:r>
                              <w:t>: PPA Data Entry Form – Employee Info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1DF98" id="Text Box 7" o:spid="_x0000_s1029" type="#_x0000_t202" style="position:absolute;margin-left:-18pt;margin-top:230.95pt;width:575.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" stroked="f">
                <v:textbox style="mso-fit-shape-to-text:t" inset="0,0,0,0">
                  <w:txbxContent>
                    <w:p w14:paraId="6F06EC6D" w14:textId="77777777" w:rsidR="00A75220" w:rsidRPr="00A77347" w:rsidRDefault="00A75220" w:rsidP="00A75220">
                      <w:pPr>
                        <w:pStyle w:val="Caption"/>
                        <w:rPr>
                          <w:noProof/>
                          <w:color w:val="404040" w:themeColor="text1" w:themeTint="BF"/>
                        </w:rPr>
                      </w:pPr>
                      <w:r>
                        <w:t xml:space="preserve">Figure </w:t>
                      </w:r>
                      <w:fldSimple w:instr=" SEQ Figure \* ARABIC ">
                        <w:r w:rsidR="00DE29FF">
                          <w:rPr>
                            <w:noProof/>
                          </w:rPr>
                          <w:t>3</w:t>
                        </w:r>
                      </w:fldSimple>
                      <w:r>
                        <w:t>: PPA Data Entry Form – Employee Info</w:t>
                      </w:r>
                    </w:p>
                  </w:txbxContent>
                </v:textbox>
                <w10:wrap type="tight"/>
              </v:shape>
            </w:pict>
          </mc:Fallback>
        </mc:AlternateContent>
      </w:r>
      <w:r>
        <w:rPr>
          <w:noProof/>
          <w:lang w:eastAsia="en-US"/>
        </w:rPr>
        <w:drawing>
          <wp:anchor distT="0" distB="0" distL="114300" distR="114300" simplePos="0" relativeHeight="251666432" behindDoc="1" locked="0" layoutInCell="1" allowOverlap="1" wp14:anchorId="2077AB55" wp14:editId="4CEB3755">
            <wp:simplePos x="0" y="0"/>
            <wp:positionH relativeFrom="margin">
              <wp:align>center</wp:align>
            </wp:positionH>
            <wp:positionV relativeFrom="paragraph">
              <wp:posOffset>427990</wp:posOffset>
            </wp:positionV>
            <wp:extent cx="7307240" cy="2447925"/>
            <wp:effectExtent l="19050" t="19050" r="27305" b="9525"/>
            <wp:wrapTight wrapText="bothSides">
              <wp:wrapPolygon edited="0">
                <wp:start x="-56" y="-168"/>
                <wp:lineTo x="-56" y="21516"/>
                <wp:lineTo x="21624" y="21516"/>
                <wp:lineTo x="21624" y="-168"/>
                <wp:lineTo x="-56" y="-16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PA Data Entry.JPG"/>
                    <pic:cNvPicPr/>
                  </pic:nvPicPr>
                  <pic:blipFill>
                    <a:blip r:embed="rId13">
                      <a:extLst>
                        <a:ext uri="{28A0092B-C50C-407E-A947-70E740481C1C}">
                          <a14:useLocalDpi xmlns:a14="http://schemas.microsoft.com/office/drawing/2010/main" val="0"/>
                        </a:ext>
                      </a:extLst>
                    </a:blip>
                    <a:stretch>
                      <a:fillRect/>
                    </a:stretch>
                  </pic:blipFill>
                  <pic:spPr>
                    <a:xfrm>
                      <a:off x="0" y="0"/>
                      <a:ext cx="7307240" cy="2447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 xml:space="preserve">If you choose “Create a Document” from the Navigation Bar, “SmartPPA” from the Main Menu Screen, or “Edit” for a PPA on the </w:t>
      </w:r>
      <w:r w:rsidR="0056377C">
        <w:t>“</w:t>
      </w:r>
      <w:proofErr w:type="spellStart"/>
      <w:r>
        <w:t>MyPPAs</w:t>
      </w:r>
      <w:proofErr w:type="spellEnd"/>
      <w:r w:rsidR="0056377C">
        <w:t>”</w:t>
      </w:r>
      <w:r>
        <w:t xml:space="preserve"> screen, you will be directed to the PPA data entry form:</w:t>
      </w:r>
    </w:p>
    <w:p w14:paraId="33DFA148" w14:textId="51A9018B" w:rsidR="00AA7CDB" w:rsidRDefault="00AA7CDB" w:rsidP="001C069D">
      <w:pPr>
        <w:pStyle w:val="Heading3"/>
      </w:pPr>
      <w:bookmarkStart w:id="9" w:name="_Toc528203881"/>
      <w:r>
        <w:t>Employee Information Page</w:t>
      </w:r>
      <w:r w:rsidR="001C069D">
        <w:t>:</w:t>
      </w:r>
      <w:bookmarkEnd w:id="9"/>
    </w:p>
    <w:p w14:paraId="253B14B6" w14:textId="78045F09" w:rsidR="00A75220" w:rsidRDefault="00A75220" w:rsidP="00A75220">
      <w:r>
        <w:t>This sequential form is designed to help you gather all of the information needed for an accurate</w:t>
      </w:r>
      <w:r w:rsidR="000D18C7">
        <w:t xml:space="preserve"> and</w:t>
      </w:r>
      <w:r>
        <w:t xml:space="preserve"> complete PPA. The first page displayed collects information about the employee:</w:t>
      </w:r>
    </w:p>
    <w:p w14:paraId="66963D84" w14:textId="77777777" w:rsidR="00A75220" w:rsidRDefault="00A75220" w:rsidP="00A75220">
      <w:pPr>
        <w:pStyle w:val="ListParagraph"/>
        <w:numPr>
          <w:ilvl w:val="0"/>
          <w:numId w:val="20"/>
        </w:numPr>
      </w:pPr>
      <w:r>
        <w:rPr>
          <w:b/>
        </w:rPr>
        <w:t>First Name:</w:t>
      </w:r>
      <w:r>
        <w:t xml:space="preserve"> enter the first name of the employee that is the subject of the appraisal. </w:t>
      </w:r>
    </w:p>
    <w:p w14:paraId="2CC2E205" w14:textId="77777777" w:rsidR="001D6CBA" w:rsidRDefault="001D6CBA" w:rsidP="00A75220">
      <w:pPr>
        <w:pStyle w:val="ListParagraph"/>
        <w:numPr>
          <w:ilvl w:val="0"/>
          <w:numId w:val="20"/>
        </w:numPr>
      </w:pPr>
      <w:r>
        <w:rPr>
          <w:b/>
        </w:rPr>
        <w:t>Last Name:</w:t>
      </w:r>
      <w:r>
        <w:t xml:space="preserve"> enter the employee’s last name.</w:t>
      </w:r>
    </w:p>
    <w:p w14:paraId="4B65B754" w14:textId="3BBA89FB" w:rsidR="001D6CBA" w:rsidRDefault="001D6CBA" w:rsidP="00A75220">
      <w:pPr>
        <w:pStyle w:val="ListParagraph"/>
        <w:numPr>
          <w:ilvl w:val="0"/>
          <w:numId w:val="20"/>
        </w:numPr>
      </w:pPr>
      <w:r>
        <w:rPr>
          <w:b/>
        </w:rPr>
        <w:t>ID Number:</w:t>
      </w:r>
      <w:r>
        <w:t xml:space="preserve"> </w:t>
      </w:r>
      <w:r w:rsidR="000D18C7">
        <w:t xml:space="preserve">enter the employee’s Department </w:t>
      </w:r>
      <w:r>
        <w:t>ID</w:t>
      </w:r>
      <w:r w:rsidR="000D18C7">
        <w:t xml:space="preserve"> (“Badge”)</w:t>
      </w:r>
      <w:r>
        <w:t xml:space="preserve"> Number. (Do </w:t>
      </w:r>
      <w:r>
        <w:rPr>
          <w:u w:val="single"/>
        </w:rPr>
        <w:t>not</w:t>
      </w:r>
      <w:r>
        <w:t xml:space="preserve"> include a ‘#”)</w:t>
      </w:r>
    </w:p>
    <w:p w14:paraId="1836DF5E" w14:textId="77777777" w:rsidR="001D6CBA" w:rsidRDefault="001D6CBA" w:rsidP="00A75220">
      <w:pPr>
        <w:pStyle w:val="ListParagraph"/>
        <w:numPr>
          <w:ilvl w:val="0"/>
          <w:numId w:val="20"/>
        </w:numPr>
      </w:pPr>
      <w:r>
        <w:rPr>
          <w:b/>
        </w:rPr>
        <w:t>Payroll ID Number:</w:t>
      </w:r>
      <w:r>
        <w:t xml:space="preserve"> enter the employee’s ETS Payroll ID. This field replaces the Social Security Number required on previous versions of the PPA form.</w:t>
      </w:r>
    </w:p>
    <w:p w14:paraId="0C23E86D" w14:textId="77777777" w:rsidR="001D6CBA" w:rsidRDefault="001D6CBA" w:rsidP="00A75220">
      <w:pPr>
        <w:pStyle w:val="ListParagraph"/>
        <w:numPr>
          <w:ilvl w:val="0"/>
          <w:numId w:val="20"/>
        </w:numPr>
      </w:pPr>
      <w:r>
        <w:rPr>
          <w:b/>
        </w:rPr>
        <w:t xml:space="preserve">Position Number: </w:t>
      </w:r>
      <w:r>
        <w:t>enter the employee’s position number.</w:t>
      </w:r>
    </w:p>
    <w:p w14:paraId="589857D1" w14:textId="77777777" w:rsidR="001D6CBA" w:rsidRDefault="001D6CBA" w:rsidP="00A75220">
      <w:pPr>
        <w:pStyle w:val="ListParagraph"/>
        <w:numPr>
          <w:ilvl w:val="0"/>
          <w:numId w:val="20"/>
        </w:numPr>
      </w:pPr>
      <w:r>
        <w:rPr>
          <w:b/>
        </w:rPr>
        <w:t>Department/Division:</w:t>
      </w:r>
      <w:r>
        <w:t xml:space="preserve"> enter the Division to which the employee is assigned. Normally, you should enter “Police,” followed by the employee’s Bureau and Division, but other formats are not uncommon. For example:</w:t>
      </w:r>
    </w:p>
    <w:p w14:paraId="676DCBEF" w14:textId="77777777" w:rsidR="001D6CBA" w:rsidRDefault="001D6CBA" w:rsidP="001D6CBA">
      <w:pPr>
        <w:pStyle w:val="ListParagraph"/>
      </w:pPr>
    </w:p>
    <w:p w14:paraId="7A3575F3" w14:textId="77777777" w:rsidR="001D6CBA" w:rsidRPr="001D6CBA" w:rsidRDefault="001D6CBA" w:rsidP="001D6CBA">
      <w:pPr>
        <w:pStyle w:val="ListParagraph"/>
        <w:numPr>
          <w:ilvl w:val="1"/>
          <w:numId w:val="20"/>
        </w:numPr>
      </w:pPr>
      <w:r>
        <w:rPr>
          <w:b/>
        </w:rPr>
        <w:t>Police/BOP/District I</w:t>
      </w:r>
    </w:p>
    <w:p w14:paraId="6FFADB38" w14:textId="77777777" w:rsidR="001D6CBA" w:rsidRPr="001D6CBA" w:rsidRDefault="001D6CBA" w:rsidP="001D6CBA">
      <w:pPr>
        <w:pStyle w:val="ListParagraph"/>
        <w:numPr>
          <w:ilvl w:val="1"/>
          <w:numId w:val="20"/>
        </w:numPr>
      </w:pPr>
      <w:r>
        <w:rPr>
          <w:b/>
        </w:rPr>
        <w:t>Police/SOD/Aviation</w:t>
      </w:r>
    </w:p>
    <w:p w14:paraId="05B8DB93" w14:textId="17E70783" w:rsidR="001D6CBA" w:rsidRPr="001C069D" w:rsidRDefault="001D6CBA" w:rsidP="001D6CBA">
      <w:pPr>
        <w:pStyle w:val="ListParagraph"/>
        <w:numPr>
          <w:ilvl w:val="1"/>
          <w:numId w:val="20"/>
        </w:numPr>
      </w:pPr>
      <w:r>
        <w:rPr>
          <w:b/>
        </w:rPr>
        <w:t>Police/BOI/RID-N</w:t>
      </w:r>
    </w:p>
    <w:p w14:paraId="1517F293" w14:textId="77777777" w:rsidR="001C069D" w:rsidRPr="001D6CBA" w:rsidRDefault="001C069D" w:rsidP="001C069D">
      <w:pPr>
        <w:pStyle w:val="ListParagraph"/>
        <w:ind w:left="1440"/>
      </w:pPr>
    </w:p>
    <w:p w14:paraId="1FCC3CFE" w14:textId="5EFCFA50" w:rsidR="001D6CBA" w:rsidRDefault="001D6CBA" w:rsidP="001D6CBA">
      <w:pPr>
        <w:pStyle w:val="ListParagraph"/>
        <w:numPr>
          <w:ilvl w:val="0"/>
          <w:numId w:val="20"/>
        </w:numPr>
      </w:pPr>
      <w:r>
        <w:rPr>
          <w:b/>
        </w:rPr>
        <w:t xml:space="preserve">Department/Division Code: </w:t>
      </w:r>
      <w:r w:rsidR="00B93D6B">
        <w:t>enter</w:t>
      </w:r>
      <w:r>
        <w:t xml:space="preserve"> the (normally 4-digit</w:t>
      </w:r>
      <w:r w:rsidR="001C069D">
        <w:t>)</w:t>
      </w:r>
      <w:r>
        <w:t xml:space="preserve"> code for the employee’s Department/Division. Contact Police Personnel if you do not know the proper code for your Department/Divis</w:t>
      </w:r>
      <w:r w:rsidR="001C069D">
        <w:t>i</w:t>
      </w:r>
      <w:r>
        <w:t>on.</w:t>
      </w:r>
    </w:p>
    <w:p w14:paraId="794CA4A7" w14:textId="77777777" w:rsidR="001D6CBA" w:rsidRDefault="001D6CBA" w:rsidP="001D6CBA">
      <w:pPr>
        <w:pStyle w:val="ListParagraph"/>
        <w:numPr>
          <w:ilvl w:val="0"/>
          <w:numId w:val="20"/>
        </w:numPr>
      </w:pPr>
      <w:r>
        <w:rPr>
          <w:b/>
        </w:rPr>
        <w:t>Work Location:</w:t>
      </w:r>
      <w:r>
        <w:t xml:space="preserve"> enter the street address for the employee’s primary work location. </w:t>
      </w:r>
    </w:p>
    <w:p w14:paraId="0C558658" w14:textId="149EB680" w:rsidR="00326A74" w:rsidRDefault="00326A74" w:rsidP="001D6CBA">
      <w:pPr>
        <w:pStyle w:val="ListParagraph"/>
        <w:numPr>
          <w:ilvl w:val="0"/>
          <w:numId w:val="20"/>
        </w:numPr>
      </w:pPr>
      <w:r>
        <w:rPr>
          <w:b/>
        </w:rPr>
        <w:t>Immediate Supervisor:</w:t>
      </w:r>
      <w:r>
        <w:t xml:space="preserve"> </w:t>
      </w:r>
      <w:r w:rsidR="009C6090">
        <w:t>i</w:t>
      </w:r>
      <w:r>
        <w:t>n most cases, this will be your name. The server will automatically populate this field with your name, but it will allow you to change it to another user. (</w:t>
      </w:r>
      <w:r>
        <w:rPr>
          <w:b/>
        </w:rPr>
        <w:t xml:space="preserve">CAUTION – </w:t>
      </w:r>
      <w:r>
        <w:t xml:space="preserve">If you change this field to another user and save the SmartPPA, you will be permitted to download a copy of the PPA, but you will not be able to edit or re-download the SmartPPA after it is created.  This field will assign the </w:t>
      </w:r>
      <w:proofErr w:type="spellStart"/>
      <w:r>
        <w:t>SmartPPA</w:t>
      </w:r>
      <w:proofErr w:type="spellEnd"/>
      <w:r>
        <w:t xml:space="preserve"> to </w:t>
      </w:r>
      <w:r w:rsidR="00B93D6B">
        <w:t>the user</w:t>
      </w:r>
      <w:r>
        <w:t xml:space="preserve"> in this field. Don’t change the default value unless you are certain that you need to.</w:t>
      </w:r>
      <w:r w:rsidR="00B93D6B">
        <w:t>)</w:t>
      </w:r>
    </w:p>
    <w:p w14:paraId="480F9232" w14:textId="77777777" w:rsidR="00326A74" w:rsidRDefault="00326A74" w:rsidP="001D6CBA">
      <w:pPr>
        <w:pStyle w:val="ListParagraph"/>
        <w:numPr>
          <w:ilvl w:val="0"/>
          <w:numId w:val="20"/>
        </w:numPr>
      </w:pPr>
      <w:r>
        <w:rPr>
          <w:b/>
        </w:rPr>
        <w:t xml:space="preserve">Supervised by Employee: </w:t>
      </w:r>
      <w:r>
        <w:t>if the employee you are evaluating is a supervisor for a component (a patrol sergeant, for example), put the name of the component in this field. If the employee is not a supervisor, you may skip this field (the application will set the field to “N/A” if there is no na</w:t>
      </w:r>
      <w:bookmarkStart w:id="10" w:name="_GoBack"/>
      <w:bookmarkEnd w:id="10"/>
      <w:r>
        <w:t>me provided.</w:t>
      </w:r>
    </w:p>
    <w:p w14:paraId="186852CC" w14:textId="77777777" w:rsidR="00326A74" w:rsidRDefault="00326A74" w:rsidP="00AA7CDB">
      <w:pPr>
        <w:pStyle w:val="ListParagraph"/>
        <w:ind w:left="360"/>
        <w:rPr>
          <w:b/>
        </w:rPr>
      </w:pPr>
    </w:p>
    <w:p w14:paraId="753D0C49" w14:textId="77777777" w:rsidR="00AA7CDB" w:rsidRPr="00AA7CDB" w:rsidRDefault="00AA7CDB" w:rsidP="00AA7CDB">
      <w:pPr>
        <w:pStyle w:val="ListParagraph"/>
        <w:ind w:left="360"/>
      </w:pPr>
      <w:r>
        <w:t xml:space="preserve">Once you have completed the fields on this page, click the “Next” button (above “First Name”) to proceed to the next page. </w:t>
      </w:r>
    </w:p>
    <w:p w14:paraId="1217549C" w14:textId="1ACC1A92" w:rsidR="00AA7CDB" w:rsidRDefault="00AA7CDB" w:rsidP="001C069D">
      <w:pPr>
        <w:pStyle w:val="Heading3"/>
      </w:pPr>
      <w:bookmarkStart w:id="11" w:name="_Toc528203882"/>
      <w:r>
        <w:lastRenderedPageBreak/>
        <w:t>Position/Rating Information Page</w:t>
      </w:r>
      <w:r w:rsidR="001C069D">
        <w:t>:</w:t>
      </w:r>
      <w:bookmarkEnd w:id="11"/>
    </w:p>
    <w:p w14:paraId="2415B05A" w14:textId="77777777" w:rsidR="00AA7CDB" w:rsidRDefault="00AA7CDB" w:rsidP="00AA7CDB">
      <w:r>
        <w:rPr>
          <w:noProof/>
          <w:lang w:eastAsia="en-US"/>
        </w:rPr>
        <mc:AlternateContent>
          <mc:Choice Requires="wps">
            <w:drawing>
              <wp:anchor distT="0" distB="0" distL="114300" distR="114300" simplePos="0" relativeHeight="251671552" behindDoc="1" locked="0" layoutInCell="1" allowOverlap="1" wp14:anchorId="27011E2A" wp14:editId="70EEE63B">
                <wp:simplePos x="0" y="0"/>
                <wp:positionH relativeFrom="column">
                  <wp:posOffset>-257175</wp:posOffset>
                </wp:positionH>
                <wp:positionV relativeFrom="paragraph">
                  <wp:posOffset>1915160</wp:posOffset>
                </wp:positionV>
                <wp:extent cx="736663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14:paraId="2995F465" w14:textId="77777777" w:rsidR="00AA7CDB" w:rsidRPr="00557429" w:rsidRDefault="00AA7CDB" w:rsidP="00AA7CDB">
                            <w:pPr>
                              <w:pStyle w:val="Caption"/>
                              <w:rPr>
                                <w:noProof/>
                                <w:color w:val="404040" w:themeColor="text1" w:themeTint="BF"/>
                              </w:rPr>
                            </w:pPr>
                            <w:r>
                              <w:t xml:space="preserve">Figure </w:t>
                            </w:r>
                            <w:fldSimple w:instr=" SEQ Figure \* ARABIC ">
                              <w:r w:rsidR="00DE29FF">
                                <w:rPr>
                                  <w:noProof/>
                                </w:rPr>
                                <w:t>4</w:t>
                              </w:r>
                            </w:fldSimple>
                            <w:r>
                              <w:t>: Position/Rating Info -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011E2A" id="Text Box 9" o:spid="_x0000_s1030" type="#_x0000_t202" style="position:absolute;margin-left:-20.25pt;margin-top:150.8pt;width:580.0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" stroked="f">
                <v:textbox style="mso-fit-shape-to-text:t" inset="0,0,0,0">
                  <w:txbxContent>
                    <w:p w14:paraId="2995F465" w14:textId="77777777" w:rsidR="00AA7CDB" w:rsidRPr="00557429" w:rsidRDefault="00AA7CDB" w:rsidP="00AA7CDB">
                      <w:pPr>
                        <w:pStyle w:val="Caption"/>
                        <w:rPr>
                          <w:noProof/>
                          <w:color w:val="404040" w:themeColor="text1" w:themeTint="BF"/>
                        </w:rPr>
                      </w:pPr>
                      <w:r>
                        <w:t xml:space="preserve">Figure </w:t>
                      </w:r>
                      <w:fldSimple w:instr=" SEQ Figure \* ARABIC ">
                        <w:r w:rsidR="00DE29FF">
                          <w:rPr>
                            <w:noProof/>
                          </w:rPr>
                          <w:t>4</w:t>
                        </w:r>
                      </w:fldSimple>
                      <w:r>
                        <w:t>: Position/Rating Info - Initial</w:t>
                      </w:r>
                    </w:p>
                  </w:txbxContent>
                </v:textbox>
                <w10:wrap type="tight"/>
              </v:shape>
            </w:pict>
          </mc:Fallback>
        </mc:AlternateContent>
      </w:r>
      <w:r>
        <w:rPr>
          <w:noProof/>
          <w:lang w:eastAsia="en-US"/>
        </w:rPr>
        <w:drawing>
          <wp:anchor distT="0" distB="0" distL="114300" distR="114300" simplePos="0" relativeHeight="251669504" behindDoc="1" locked="0" layoutInCell="1" allowOverlap="1" wp14:anchorId="18034F63" wp14:editId="52093672">
            <wp:simplePos x="0" y="0"/>
            <wp:positionH relativeFrom="margin">
              <wp:align>center</wp:align>
            </wp:positionH>
            <wp:positionV relativeFrom="paragraph">
              <wp:posOffset>267362</wp:posOffset>
            </wp:positionV>
            <wp:extent cx="7366762" cy="1590675"/>
            <wp:effectExtent l="19050" t="19050" r="24765" b="9525"/>
            <wp:wrapTight wrapText="bothSides">
              <wp:wrapPolygon edited="0">
                <wp:start x="-56" y="-259"/>
                <wp:lineTo x="-56" y="21471"/>
                <wp:lineTo x="21617" y="21471"/>
                <wp:lineTo x="21617" y="-259"/>
                <wp:lineTo x="-56" y="-259"/>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sitionInfoForm.JPG"/>
                    <pic:cNvPicPr/>
                  </pic:nvPicPr>
                  <pic:blipFill>
                    <a:blip r:embed="rId14">
                      <a:extLst>
                        <a:ext uri="{28A0092B-C50C-407E-A947-70E740481C1C}">
                          <a14:useLocalDpi xmlns:a14="http://schemas.microsoft.com/office/drawing/2010/main" val="0"/>
                        </a:ext>
                      </a:extLst>
                    </a:blip>
                    <a:stretch>
                      <a:fillRect/>
                    </a:stretch>
                  </pic:blipFill>
                  <pic:spPr>
                    <a:xfrm>
                      <a:off x="0" y="0"/>
                      <a:ext cx="7366762" cy="1590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If this is a new PPA, the next page will only show 3 fields:</w:t>
      </w:r>
    </w:p>
    <w:p w14:paraId="6F1B31B4" w14:textId="77777777" w:rsidR="00AA7CDB" w:rsidRDefault="00AA7CDB" w:rsidP="00AA7CDB">
      <w:pPr>
        <w:pStyle w:val="ListParagraph"/>
        <w:numPr>
          <w:ilvl w:val="0"/>
          <w:numId w:val="21"/>
        </w:numPr>
      </w:pPr>
      <w:r>
        <w:rPr>
          <w:b/>
        </w:rPr>
        <w:t>Start/End Date:</w:t>
      </w:r>
      <w:r>
        <w:t xml:space="preserve"> these fields correspond to the beginning and ending date of the Appraisal Period, which should be the anniversary of the employee’s date of hire. For convenience, these fields default to today’s date, but unless you are doing the employee’s PPA on their anniversary date, you will need to change these fields.</w:t>
      </w:r>
    </w:p>
    <w:p w14:paraId="014EAB66" w14:textId="77777777" w:rsidR="00AA7CDB" w:rsidRDefault="00AA7CDB" w:rsidP="00AA7CDB">
      <w:pPr>
        <w:pStyle w:val="ListParagraph"/>
        <w:numPr>
          <w:ilvl w:val="0"/>
          <w:numId w:val="21"/>
        </w:numPr>
      </w:pPr>
      <w:r>
        <w:rPr>
          <w:b/>
        </w:rPr>
        <w:t>Job Title:</w:t>
      </w:r>
      <w:r>
        <w:t xml:space="preserve"> This is a drop-down list of all available Job Descriptions that are available in SmartDocs. Select the employee’s Job Description to proceed. (</w:t>
      </w:r>
      <w:r>
        <w:rPr>
          <w:b/>
        </w:rPr>
        <w:t>NOTE:</w:t>
      </w:r>
      <w:r>
        <w:t xml:space="preserve"> if you don’t see the job description you need in the list, then contact the admin at </w:t>
      </w:r>
      <w:hyperlink r:id="rId15" w:history="1">
        <w:r w:rsidR="000A2311" w:rsidRPr="005E45F5">
          <w:rPr>
            <w:rStyle w:val="Hyperlink"/>
          </w:rPr>
          <w:t>jcsmith1@co.pg.md.us</w:t>
        </w:r>
      </w:hyperlink>
      <w:r w:rsidR="000A2311">
        <w:t xml:space="preserve"> to have it added)</w:t>
      </w:r>
    </w:p>
    <w:p w14:paraId="421215D6" w14:textId="77777777" w:rsidR="000A2311" w:rsidRDefault="000A2311" w:rsidP="000A2311">
      <w:pPr>
        <w:pStyle w:val="ListParagraph"/>
        <w:rPr>
          <w:b/>
        </w:rPr>
      </w:pPr>
    </w:p>
    <w:p w14:paraId="4ADC8BE8" w14:textId="77777777" w:rsidR="000A2311" w:rsidRDefault="00207F16" w:rsidP="000A2311">
      <w:pPr>
        <w:pStyle w:val="ListParagraph"/>
      </w:pPr>
      <w:r>
        <w:rPr>
          <w:noProof/>
          <w:lang w:eastAsia="en-US"/>
        </w:rPr>
        <mc:AlternateContent>
          <mc:Choice Requires="wps">
            <w:drawing>
              <wp:anchor distT="0" distB="0" distL="114300" distR="114300" simplePos="0" relativeHeight="251677696" behindDoc="1" locked="0" layoutInCell="1" allowOverlap="1" wp14:anchorId="467A9712" wp14:editId="68025757">
                <wp:simplePos x="0" y="0"/>
                <wp:positionH relativeFrom="column">
                  <wp:posOffset>-257175</wp:posOffset>
                </wp:positionH>
                <wp:positionV relativeFrom="paragraph">
                  <wp:posOffset>4019550</wp:posOffset>
                </wp:positionV>
                <wp:extent cx="736282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7362825" cy="635"/>
                        </a:xfrm>
                        <a:prstGeom prst="rect">
                          <a:avLst/>
                        </a:prstGeom>
                        <a:solidFill>
                          <a:prstClr val="white"/>
                        </a:solidFill>
                        <a:ln>
                          <a:noFill/>
                        </a:ln>
                        <a:effectLst/>
                      </wps:spPr>
                      <wps:txbx>
                        <w:txbxContent>
                          <w:p w14:paraId="00D6F2A3" w14:textId="77777777" w:rsidR="00207F16" w:rsidRPr="00705FBC" w:rsidRDefault="00207F16" w:rsidP="00207F16">
                            <w:pPr>
                              <w:pStyle w:val="Caption"/>
                              <w:rPr>
                                <w:noProof/>
                                <w:color w:val="404040" w:themeColor="text1" w:themeTint="BF"/>
                              </w:rPr>
                            </w:pPr>
                            <w:r>
                              <w:t xml:space="preserve">Figure </w:t>
                            </w:r>
                            <w:fldSimple w:instr=" SEQ Figure \* ARABIC ">
                              <w:r w:rsidR="00DE29FF">
                                <w:rPr>
                                  <w:noProof/>
                                </w:rPr>
                                <w:t>5</w:t>
                              </w:r>
                            </w:fldSimple>
                            <w:r>
                              <w:t>: Category Rating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A9712" id="Text Box 13" o:spid="_x0000_s1031" type="#_x0000_t202" style="position:absolute;left:0;text-align:left;margin-left:-20.25pt;margin-top:316.5pt;width:579.7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" stroked="f">
                <v:textbox style="mso-fit-shape-to-text:t" inset="0,0,0,0">
                  <w:txbxContent>
                    <w:p w14:paraId="00D6F2A3" w14:textId="77777777" w:rsidR="00207F16" w:rsidRPr="00705FBC" w:rsidRDefault="00207F16" w:rsidP="00207F16">
                      <w:pPr>
                        <w:pStyle w:val="Caption"/>
                        <w:rPr>
                          <w:noProof/>
                          <w:color w:val="404040" w:themeColor="text1" w:themeTint="BF"/>
                        </w:rPr>
                      </w:pPr>
                      <w:r>
                        <w:t xml:space="preserve">Figure </w:t>
                      </w:r>
                      <w:fldSimple w:instr=" SEQ Figure \* ARABIC ">
                        <w:r w:rsidR="00DE29FF">
                          <w:rPr>
                            <w:noProof/>
                          </w:rPr>
                          <w:t>5</w:t>
                        </w:r>
                      </w:fldSimple>
                      <w:r>
                        <w:t>: Category Rating Form</w:t>
                      </w:r>
                    </w:p>
                  </w:txbxContent>
                </v:textbox>
                <w10:wrap type="tight"/>
              </v:shape>
            </w:pict>
          </mc:Fallback>
        </mc:AlternateContent>
      </w:r>
      <w:r w:rsidR="000A2311">
        <w:rPr>
          <w:noProof/>
          <w:lang w:eastAsia="en-US"/>
        </w:rPr>
        <w:drawing>
          <wp:anchor distT="0" distB="0" distL="114300" distR="114300" simplePos="0" relativeHeight="251672576" behindDoc="1" locked="0" layoutInCell="1" allowOverlap="1" wp14:anchorId="3CDDA196" wp14:editId="1D8CD06F">
            <wp:simplePos x="0" y="0"/>
            <wp:positionH relativeFrom="margin">
              <wp:align>center</wp:align>
            </wp:positionH>
            <wp:positionV relativeFrom="paragraph">
              <wp:posOffset>195580</wp:posOffset>
            </wp:positionV>
            <wp:extent cx="7362825" cy="3766820"/>
            <wp:effectExtent l="19050" t="19050" r="28575" b="24130"/>
            <wp:wrapTight wrapText="bothSides">
              <wp:wrapPolygon edited="0">
                <wp:start x="-56" y="-109"/>
                <wp:lineTo x="-56" y="21629"/>
                <wp:lineTo x="21628" y="21629"/>
                <wp:lineTo x="21628" y="-109"/>
                <wp:lineTo x="-56" y="-109"/>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obSelected.JPG"/>
                    <pic:cNvPicPr/>
                  </pic:nvPicPr>
                  <pic:blipFill>
                    <a:blip r:embed="rId16">
                      <a:extLst>
                        <a:ext uri="{28A0092B-C50C-407E-A947-70E740481C1C}">
                          <a14:useLocalDpi xmlns:a14="http://schemas.microsoft.com/office/drawing/2010/main" val="0"/>
                        </a:ext>
                      </a:extLst>
                    </a:blip>
                    <a:stretch>
                      <a:fillRect/>
                    </a:stretch>
                  </pic:blipFill>
                  <pic:spPr>
                    <a:xfrm>
                      <a:off x="0" y="0"/>
                      <a:ext cx="7362825" cy="37668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0A2311">
        <w:t>Once you select a job description, a new form will appear:</w:t>
      </w:r>
    </w:p>
    <w:p w14:paraId="09F02E6F" w14:textId="5BA40F39" w:rsidR="000A2311" w:rsidRPr="000A2311" w:rsidRDefault="000A2311" w:rsidP="000A2311">
      <w:r>
        <w:t>This new form displays the categories for the selected Job Description and allows you to select a rating for each. The form will automatically calculate the employee’s overall rating and appraisal as you change the ratings. Additionally, a “Details” button will appear next to the Job Description drop-down box. If you click the “Details” button, the server will display the full text of the selected Job Description for your review. (</w:t>
      </w:r>
      <w:r>
        <w:rPr>
          <w:b/>
        </w:rPr>
        <w:t xml:space="preserve">NOTE: </w:t>
      </w:r>
      <w:r>
        <w:t xml:space="preserve">it will attempt to open this in a new tab, which may be blocked by “pop-up” blockers in certain browsers. If you click “Details” and nothing happens. Check for a “pop-up blocked” warning. If there is a warning, you can click it to </w:t>
      </w:r>
      <w:r>
        <w:lastRenderedPageBreak/>
        <w:t xml:space="preserve">allow “pop-ups” from SmartDocs only. The </w:t>
      </w:r>
      <w:r w:rsidR="001C069D">
        <w:t xml:space="preserve">Job Description </w:t>
      </w:r>
      <w:r>
        <w:t>Details open in a new tab to allow you to re</w:t>
      </w:r>
      <w:r w:rsidR="001C069D">
        <w:t>fer to them</w:t>
      </w:r>
      <w:r>
        <w:t xml:space="preserve"> as you rate an employee and make recommendations in the next section.)</w:t>
      </w:r>
    </w:p>
    <w:p w14:paraId="5E32020F" w14:textId="77777777" w:rsidR="00AA7CDB" w:rsidRDefault="000A2311" w:rsidP="00AA7CDB">
      <w:r>
        <w:t>Once you have selected a Job Description and assigned ratings for each category, click “Next” to proceed to the next section.</w:t>
      </w:r>
    </w:p>
    <w:p w14:paraId="0D07640C" w14:textId="3FE8E290" w:rsidR="00207F16" w:rsidRDefault="00207F16" w:rsidP="001C069D">
      <w:pPr>
        <w:pStyle w:val="Heading3"/>
      </w:pPr>
      <w:bookmarkStart w:id="12" w:name="_Toc528203883"/>
      <w:r>
        <w:t>Comments/Recommendations Page:</w:t>
      </w:r>
      <w:bookmarkEnd w:id="12"/>
    </w:p>
    <w:p w14:paraId="6F95E43E" w14:textId="77777777" w:rsidR="00207F16" w:rsidRDefault="00207F16" w:rsidP="00207F16">
      <w:r>
        <w:rPr>
          <w:noProof/>
          <w:lang w:eastAsia="en-US"/>
        </w:rPr>
        <mc:AlternateContent>
          <mc:Choice Requires="wps">
            <w:drawing>
              <wp:anchor distT="0" distB="0" distL="114300" distR="114300" simplePos="0" relativeHeight="251675648" behindDoc="1" locked="0" layoutInCell="1" allowOverlap="1" wp14:anchorId="3E24FD1A" wp14:editId="2C0EB2ED">
                <wp:simplePos x="0" y="0"/>
                <wp:positionH relativeFrom="column">
                  <wp:posOffset>-180975</wp:posOffset>
                </wp:positionH>
                <wp:positionV relativeFrom="paragraph">
                  <wp:posOffset>4766945</wp:posOffset>
                </wp:positionV>
                <wp:extent cx="72263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a:effectLst/>
                      </wps:spPr>
                      <wps:txbx>
                        <w:txbxContent>
                          <w:p w14:paraId="62FCEC86" w14:textId="77777777" w:rsidR="00207F16" w:rsidRPr="003279A7" w:rsidRDefault="00207F16" w:rsidP="00207F16">
                            <w:pPr>
                              <w:pStyle w:val="Caption"/>
                              <w:rPr>
                                <w:noProof/>
                                <w:color w:val="404040" w:themeColor="text1" w:themeTint="BF"/>
                              </w:rPr>
                            </w:pPr>
                            <w:r>
                              <w:t xml:space="preserve">Figure </w:t>
                            </w:r>
                            <w:fldSimple w:instr=" SEQ Figure \* ARABIC ">
                              <w:r w:rsidR="00DE29FF">
                                <w:rPr>
                                  <w:noProof/>
                                </w:rPr>
                                <w:t>6</w:t>
                              </w:r>
                            </w:fldSimple>
                            <w:r>
                              <w:t>: Comments/Recommendations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24FD1A" id="Text Box 12" o:spid="_x0000_s1032" type="#_x0000_t202" style="position:absolute;margin-left:-14.25pt;margin-top:375.35pt;width:569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" stroked="f">
                <v:textbox style="mso-fit-shape-to-text:t" inset="0,0,0,0">
                  <w:txbxContent>
                    <w:p w14:paraId="62FCEC86" w14:textId="77777777" w:rsidR="00207F16" w:rsidRPr="003279A7" w:rsidRDefault="00207F16" w:rsidP="00207F16">
                      <w:pPr>
                        <w:pStyle w:val="Caption"/>
                        <w:rPr>
                          <w:noProof/>
                          <w:color w:val="404040" w:themeColor="text1" w:themeTint="BF"/>
                        </w:rPr>
                      </w:pPr>
                      <w:r>
                        <w:t xml:space="preserve">Figure </w:t>
                      </w:r>
                      <w:fldSimple w:instr=" SEQ Figure \* ARABIC ">
                        <w:r w:rsidR="00DE29FF">
                          <w:rPr>
                            <w:noProof/>
                          </w:rPr>
                          <w:t>6</w:t>
                        </w:r>
                      </w:fldSimple>
                      <w:r>
                        <w:t>: Comments/Recommendations Page</w:t>
                      </w:r>
                    </w:p>
                  </w:txbxContent>
                </v:textbox>
                <w10:wrap type="tight"/>
              </v:shape>
            </w:pict>
          </mc:Fallback>
        </mc:AlternateContent>
      </w:r>
      <w:r>
        <w:rPr>
          <w:noProof/>
          <w:lang w:eastAsia="en-US"/>
        </w:rPr>
        <w:drawing>
          <wp:anchor distT="0" distB="0" distL="114300" distR="114300" simplePos="0" relativeHeight="251673600" behindDoc="1" locked="0" layoutInCell="1" allowOverlap="1" wp14:anchorId="4AF2F7D4" wp14:editId="661A4FAA">
            <wp:simplePos x="0" y="0"/>
            <wp:positionH relativeFrom="margin">
              <wp:align>center</wp:align>
            </wp:positionH>
            <wp:positionV relativeFrom="paragraph">
              <wp:posOffset>252095</wp:posOffset>
            </wp:positionV>
            <wp:extent cx="7226300" cy="4457700"/>
            <wp:effectExtent l="19050" t="19050" r="12700" b="19050"/>
            <wp:wrapTight wrapText="bothSides">
              <wp:wrapPolygon edited="0">
                <wp:start x="-57" y="-92"/>
                <wp:lineTo x="-57" y="21600"/>
                <wp:lineTo x="21581" y="21600"/>
                <wp:lineTo x="21581" y="-92"/>
                <wp:lineTo x="-57" y="-92"/>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mentsSection.JPG"/>
                    <pic:cNvPicPr/>
                  </pic:nvPicPr>
                  <pic:blipFill>
                    <a:blip r:embed="rId17">
                      <a:extLst>
                        <a:ext uri="{28A0092B-C50C-407E-A947-70E740481C1C}">
                          <a14:useLocalDpi xmlns:a14="http://schemas.microsoft.com/office/drawing/2010/main" val="0"/>
                        </a:ext>
                      </a:extLst>
                    </a:blip>
                    <a:stretch>
                      <a:fillRect/>
                    </a:stretch>
                  </pic:blipFill>
                  <pic:spPr>
                    <a:xfrm>
                      <a:off x="0" y="0"/>
                      <a:ext cx="7226300" cy="4457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Comments/Recommendations Section will appear next:</w:t>
      </w:r>
    </w:p>
    <w:p w14:paraId="64620E17" w14:textId="77777777" w:rsidR="00207F16" w:rsidRDefault="00207F16" w:rsidP="00207F16">
      <w:r>
        <w:t>This page has two sections:</w:t>
      </w:r>
    </w:p>
    <w:p w14:paraId="20C37408" w14:textId="77777777" w:rsidR="00207F16" w:rsidRDefault="00207F16" w:rsidP="00207F16">
      <w:pPr>
        <w:pStyle w:val="ListParagraph"/>
        <w:numPr>
          <w:ilvl w:val="0"/>
          <w:numId w:val="22"/>
        </w:numPr>
      </w:pPr>
      <w:r>
        <w:rPr>
          <w:b/>
        </w:rPr>
        <w:t xml:space="preserve">Performance Assessment: </w:t>
      </w:r>
      <w:r>
        <w:t>provide your detailed assessment of the employee’s performance during the rating period.</w:t>
      </w:r>
    </w:p>
    <w:p w14:paraId="05470B0F" w14:textId="77777777" w:rsidR="00207F16" w:rsidRDefault="00207F16" w:rsidP="00207F16">
      <w:pPr>
        <w:pStyle w:val="ListParagraph"/>
        <w:numPr>
          <w:ilvl w:val="0"/>
          <w:numId w:val="22"/>
        </w:numPr>
      </w:pPr>
      <w:r>
        <w:rPr>
          <w:b/>
        </w:rPr>
        <w:t>Supervisor’s Recommendations:</w:t>
      </w:r>
      <w:r>
        <w:t xml:space="preserve"> provide your recommendations.</w:t>
      </w:r>
    </w:p>
    <w:p w14:paraId="1180021D" w14:textId="77777777" w:rsidR="00207F16" w:rsidRDefault="00207F16" w:rsidP="00207F16">
      <w:r>
        <w:t>Once you are finished, click “Next.”</w:t>
      </w:r>
    </w:p>
    <w:p w14:paraId="76DDC6D5" w14:textId="77777777" w:rsidR="00207F16" w:rsidRDefault="00207F16" w:rsidP="00207F16">
      <w:pPr>
        <w:pStyle w:val="Heading5"/>
      </w:pPr>
    </w:p>
    <w:p w14:paraId="3521D157" w14:textId="77777777" w:rsidR="00207F16" w:rsidRDefault="00207F16" w:rsidP="00207F16"/>
    <w:p w14:paraId="6D68C919" w14:textId="77777777" w:rsidR="00207F16" w:rsidRDefault="00207F16" w:rsidP="00207F16"/>
    <w:p w14:paraId="67F7C3C2" w14:textId="64487485" w:rsidR="00207F16" w:rsidRDefault="00207F16" w:rsidP="00207F16"/>
    <w:p w14:paraId="4AAAF3B9" w14:textId="77777777" w:rsidR="001C069D" w:rsidRPr="00207F16" w:rsidRDefault="001C069D" w:rsidP="00207F16"/>
    <w:p w14:paraId="3ED1A9F5" w14:textId="1B54DF25" w:rsidR="00207F16" w:rsidRDefault="00207F16" w:rsidP="001C069D">
      <w:pPr>
        <w:pStyle w:val="Heading3"/>
      </w:pPr>
      <w:bookmarkStart w:id="13" w:name="_Toc528203884"/>
      <w:r>
        <w:lastRenderedPageBreak/>
        <w:t>Save Page:</w:t>
      </w:r>
      <w:bookmarkEnd w:id="13"/>
    </w:p>
    <w:p w14:paraId="0C71E79C" w14:textId="77777777" w:rsidR="00207F16" w:rsidRDefault="00207F16" w:rsidP="00207F16">
      <w:r>
        <w:rPr>
          <w:noProof/>
          <w:lang w:eastAsia="en-US"/>
        </w:rPr>
        <mc:AlternateContent>
          <mc:Choice Requires="wps">
            <w:drawing>
              <wp:anchor distT="0" distB="0" distL="114300" distR="114300" simplePos="0" relativeHeight="251680768" behindDoc="1" locked="0" layoutInCell="1" allowOverlap="1" wp14:anchorId="1A6F09D2" wp14:editId="30D887B2">
                <wp:simplePos x="0" y="0"/>
                <wp:positionH relativeFrom="column">
                  <wp:posOffset>-266700</wp:posOffset>
                </wp:positionH>
                <wp:positionV relativeFrom="paragraph">
                  <wp:posOffset>2125345</wp:posOffset>
                </wp:positionV>
                <wp:extent cx="739140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7391400" cy="635"/>
                        </a:xfrm>
                        <a:prstGeom prst="rect">
                          <a:avLst/>
                        </a:prstGeom>
                        <a:solidFill>
                          <a:prstClr val="white"/>
                        </a:solidFill>
                        <a:ln>
                          <a:noFill/>
                        </a:ln>
                        <a:effectLst/>
                      </wps:spPr>
                      <wps:txbx>
                        <w:txbxContent>
                          <w:p w14:paraId="60E61A5B" w14:textId="77777777" w:rsidR="00207F16" w:rsidRPr="000C6AF6" w:rsidRDefault="00207F16" w:rsidP="00207F16">
                            <w:pPr>
                              <w:pStyle w:val="Caption"/>
                              <w:rPr>
                                <w:noProof/>
                                <w:color w:val="404040" w:themeColor="text1" w:themeTint="BF"/>
                              </w:rPr>
                            </w:pPr>
                            <w:r>
                              <w:t xml:space="preserve">Figure </w:t>
                            </w:r>
                            <w:fldSimple w:instr=" SEQ Figure \* ARABIC ">
                              <w:r w:rsidR="00DE29FF">
                                <w:rPr>
                                  <w:noProof/>
                                </w:rPr>
                                <w:t>7</w:t>
                              </w:r>
                            </w:fldSimple>
                            <w:r>
                              <w:t>: Save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6F09D2" id="Text Box 15" o:spid="_x0000_s1033" type="#_x0000_t202" style="position:absolute;margin-left:-21pt;margin-top:167.35pt;width:582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" stroked="f">
                <v:textbox style="mso-fit-shape-to-text:t" inset="0,0,0,0">
                  <w:txbxContent>
                    <w:p w14:paraId="60E61A5B" w14:textId="77777777" w:rsidR="00207F16" w:rsidRPr="000C6AF6" w:rsidRDefault="00207F16" w:rsidP="00207F16">
                      <w:pPr>
                        <w:pStyle w:val="Caption"/>
                        <w:rPr>
                          <w:noProof/>
                          <w:color w:val="404040" w:themeColor="text1" w:themeTint="BF"/>
                        </w:rPr>
                      </w:pPr>
                      <w:r>
                        <w:t xml:space="preserve">Figure </w:t>
                      </w:r>
                      <w:fldSimple w:instr=" SEQ Figure \* ARABIC ">
                        <w:r w:rsidR="00DE29FF">
                          <w:rPr>
                            <w:noProof/>
                          </w:rPr>
                          <w:t>7</w:t>
                        </w:r>
                      </w:fldSimple>
                      <w:r>
                        <w:t>: Save page</w:t>
                      </w:r>
                    </w:p>
                  </w:txbxContent>
                </v:textbox>
                <w10:wrap type="tight"/>
              </v:shape>
            </w:pict>
          </mc:Fallback>
        </mc:AlternateContent>
      </w:r>
      <w:r>
        <w:rPr>
          <w:noProof/>
          <w:lang w:eastAsia="en-US"/>
        </w:rPr>
        <w:drawing>
          <wp:anchor distT="0" distB="0" distL="114300" distR="114300" simplePos="0" relativeHeight="251678720" behindDoc="1" locked="0" layoutInCell="1" allowOverlap="1" wp14:anchorId="7DDA794C" wp14:editId="416C5D4F">
            <wp:simplePos x="0" y="0"/>
            <wp:positionH relativeFrom="margin">
              <wp:align>center</wp:align>
            </wp:positionH>
            <wp:positionV relativeFrom="paragraph">
              <wp:posOffset>220345</wp:posOffset>
            </wp:positionV>
            <wp:extent cx="7391400" cy="1847850"/>
            <wp:effectExtent l="19050" t="19050" r="19050" b="19050"/>
            <wp:wrapTight wrapText="bothSides">
              <wp:wrapPolygon edited="0">
                <wp:start x="-56" y="-223"/>
                <wp:lineTo x="-56" y="21600"/>
                <wp:lineTo x="21600" y="21600"/>
                <wp:lineTo x="21600" y="-223"/>
                <wp:lineTo x="-56" y="-223"/>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ave.JPG"/>
                    <pic:cNvPicPr/>
                  </pic:nvPicPr>
                  <pic:blipFill>
                    <a:blip r:embed="rId18">
                      <a:extLst>
                        <a:ext uri="{28A0092B-C50C-407E-A947-70E740481C1C}">
                          <a14:useLocalDpi xmlns:a14="http://schemas.microsoft.com/office/drawing/2010/main" val="0"/>
                        </a:ext>
                      </a:extLst>
                    </a:blip>
                    <a:stretch>
                      <a:fillRect/>
                    </a:stretch>
                  </pic:blipFill>
                  <pic:spPr>
                    <a:xfrm>
                      <a:off x="0" y="0"/>
                      <a:ext cx="7391400" cy="1847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final page of the form will allow you to save the PPA:</w:t>
      </w:r>
    </w:p>
    <w:p w14:paraId="046B05AA" w14:textId="77777777" w:rsidR="00782F1C" w:rsidRDefault="00207F16" w:rsidP="00207F16">
      <w:r>
        <w:t>If you are satisfied with the information you have provided, you can click the “Save”</w:t>
      </w:r>
      <w:r w:rsidR="00782F1C">
        <w:t xml:space="preserve"> button. The application will generate your PPA Packet. If the document is generated successfully, you will see the “Success!” screen:</w:t>
      </w:r>
    </w:p>
    <w:p w14:paraId="04A3FD1C" w14:textId="1724C219" w:rsidR="00782F1C" w:rsidRDefault="00782F1C" w:rsidP="00782F1C">
      <w:pPr>
        <w:keepNext/>
      </w:pPr>
      <w:r>
        <w:rPr>
          <w:noProof/>
          <w:lang w:eastAsia="en-US"/>
        </w:rPr>
        <mc:AlternateContent>
          <mc:Choice Requires="wps">
            <w:drawing>
              <wp:anchor distT="0" distB="0" distL="114300" distR="114300" simplePos="0" relativeHeight="251683840" behindDoc="1" locked="0" layoutInCell="1" allowOverlap="1" wp14:anchorId="16D87DD0" wp14:editId="7AC36E22">
                <wp:simplePos x="0" y="0"/>
                <wp:positionH relativeFrom="column">
                  <wp:posOffset>19050</wp:posOffset>
                </wp:positionH>
                <wp:positionV relativeFrom="paragraph">
                  <wp:posOffset>1773555</wp:posOffset>
                </wp:positionV>
                <wp:extent cx="6858000" cy="635"/>
                <wp:effectExtent l="0" t="0" r="0" b="0"/>
                <wp:wrapTight wrapText="bothSides">
                  <wp:wrapPolygon edited="0">
                    <wp:start x="0" y="0"/>
                    <wp:lineTo x="0" y="21600"/>
                    <wp:lineTo x="21600" y="21600"/>
                    <wp:lineTo x="21600" y="0"/>
                  </wp:wrapPolygon>
                </wp:wrapTight>
                <wp:docPr id="16" name="Text Box 16"/>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a:effectLst/>
                      </wps:spPr>
                      <wps:txbx>
                        <w:txbxContent>
                          <w:p w14:paraId="549A4BCE" w14:textId="5B109623" w:rsidR="00782F1C" w:rsidRPr="00D675EA" w:rsidRDefault="00782F1C" w:rsidP="00782F1C">
                            <w:pPr>
                              <w:pStyle w:val="Caption"/>
                              <w:rPr>
                                <w:noProof/>
                                <w:color w:val="404040" w:themeColor="text1" w:themeTint="BF"/>
                              </w:rPr>
                            </w:pPr>
                            <w:r>
                              <w:t xml:space="preserve">Figure </w:t>
                            </w:r>
                            <w:r w:rsidR="007918B4">
                              <w:fldChar w:fldCharType="begin"/>
                            </w:r>
                            <w:r w:rsidR="007918B4">
                              <w:instrText xml:space="preserve"> SEQ Figure \* ARABIC </w:instrText>
                            </w:r>
                            <w:r w:rsidR="007918B4">
                              <w:fldChar w:fldCharType="separate"/>
                            </w:r>
                            <w:r w:rsidR="00DE29FF">
                              <w:rPr>
                                <w:noProof/>
                              </w:rPr>
                              <w:t>8</w:t>
                            </w:r>
                            <w:r w:rsidR="007918B4">
                              <w:rPr>
                                <w:noProof/>
                              </w:rPr>
                              <w:fldChar w:fldCharType="end"/>
                            </w:r>
                            <w:r>
                              <w:t>: Success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87DD0" id="Text Box 16" o:spid="_x0000_s1034" type="#_x0000_t202" style="position:absolute;margin-left:1.5pt;margin-top:139.65pt;width:540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" stroked="f">
                <v:textbox style="mso-fit-shape-to-text:t" inset="0,0,0,0">
                  <w:txbxContent>
                    <w:p w14:paraId="549A4BCE" w14:textId="5B109623" w:rsidR="00782F1C" w:rsidRPr="00D675EA" w:rsidRDefault="00782F1C" w:rsidP="00782F1C">
                      <w:pPr>
                        <w:pStyle w:val="Caption"/>
                        <w:rPr>
                          <w:noProof/>
                          <w:color w:val="404040" w:themeColor="text1" w:themeTint="BF"/>
                        </w:rPr>
                      </w:pPr>
                      <w:r>
                        <w:t xml:space="preserve">Figure </w:t>
                      </w:r>
                      <w:r w:rsidR="007918B4">
                        <w:fldChar w:fldCharType="begin"/>
                      </w:r>
                      <w:r w:rsidR="007918B4">
                        <w:instrText xml:space="preserve"> SEQ Figure \* ARABIC </w:instrText>
                      </w:r>
                      <w:r w:rsidR="007918B4">
                        <w:fldChar w:fldCharType="separate"/>
                      </w:r>
                      <w:r w:rsidR="00DE29FF">
                        <w:rPr>
                          <w:noProof/>
                        </w:rPr>
                        <w:t>8</w:t>
                      </w:r>
                      <w:r w:rsidR="007918B4">
                        <w:rPr>
                          <w:noProof/>
                        </w:rPr>
                        <w:fldChar w:fldCharType="end"/>
                      </w:r>
                      <w:r>
                        <w:t>: Success screen</w:t>
                      </w:r>
                    </w:p>
                  </w:txbxContent>
                </v:textbox>
                <w10:wrap type="tight"/>
              </v:shape>
            </w:pict>
          </mc:Fallback>
        </mc:AlternateContent>
      </w:r>
      <w:r>
        <w:rPr>
          <w:noProof/>
          <w:lang w:eastAsia="en-US"/>
        </w:rPr>
        <w:drawing>
          <wp:anchor distT="0" distB="0" distL="114300" distR="114300" simplePos="0" relativeHeight="251681792" behindDoc="1" locked="0" layoutInCell="1" allowOverlap="1" wp14:anchorId="5C0A783B" wp14:editId="33C0B510">
            <wp:simplePos x="0" y="0"/>
            <wp:positionH relativeFrom="column">
              <wp:posOffset>19050</wp:posOffset>
            </wp:positionH>
            <wp:positionV relativeFrom="paragraph">
              <wp:posOffset>15875</wp:posOffset>
            </wp:positionV>
            <wp:extent cx="6858000" cy="1700530"/>
            <wp:effectExtent l="19050" t="19050" r="19050" b="13970"/>
            <wp:wrapTight wrapText="bothSides">
              <wp:wrapPolygon edited="0">
                <wp:start x="-60" y="-242"/>
                <wp:lineTo x="-60" y="21535"/>
                <wp:lineTo x="21600" y="21535"/>
                <wp:lineTo x="21600" y="-242"/>
                <wp:lineTo x="-60" y="-242"/>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ccess.JPG"/>
                    <pic:cNvPicPr/>
                  </pic:nvPicPr>
                  <pic:blipFill>
                    <a:blip r:embed="rId19">
                      <a:extLst>
                        <a:ext uri="{28A0092B-C50C-407E-A947-70E740481C1C}">
                          <a14:useLocalDpi xmlns:a14="http://schemas.microsoft.com/office/drawing/2010/main" val="0"/>
                        </a:ext>
                      </a:extLst>
                    </a:blip>
                    <a:stretch>
                      <a:fillRect/>
                    </a:stretch>
                  </pic:blipFill>
                  <pic:spPr>
                    <a:xfrm>
                      <a:off x="0" y="0"/>
                      <a:ext cx="6858000" cy="17005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Click “Download” to download a copy of the completed PPA.</w:t>
      </w:r>
    </w:p>
    <w:p w14:paraId="783709DA" w14:textId="2DAB338F" w:rsidR="00782F1C" w:rsidRDefault="00782F1C" w:rsidP="00782F1C">
      <w:pPr>
        <w:pStyle w:val="Heading3"/>
      </w:pPr>
      <w:bookmarkStart w:id="14" w:name="_Toc528203885"/>
      <w:r>
        <w:t>Additional Notes:</w:t>
      </w:r>
      <w:bookmarkEnd w:id="14"/>
    </w:p>
    <w:p w14:paraId="0C7165E3" w14:textId="05243E98" w:rsidR="004D2EC0" w:rsidRDefault="00782F1C" w:rsidP="00782F1C">
      <w:r>
        <w:t xml:space="preserve">The </w:t>
      </w:r>
      <w:r w:rsidR="004D2EC0">
        <w:t xml:space="preserve">sequential form described in this chapter does not create a new PPA or edit an existing PPA until you click “Save” on the “Save Changes” tab of the form.  If you need to revisit a previous page of the form, you can click on the tab of the section or use the “previous” button. Navigating between the different tabs on the sequential form will not </w:t>
      </w:r>
      <w:r w:rsidR="00D52095">
        <w:t>clear the data you have already entered.</w:t>
      </w:r>
      <w:r w:rsidR="004D2EC0">
        <w:t xml:space="preserve">  </w:t>
      </w:r>
      <w:r w:rsidR="00D52095">
        <w:t>However,</w:t>
      </w:r>
      <w:r w:rsidR="004D2EC0">
        <w:t xml:space="preserve"> if you reload or close your web browser before you click “Save” on the form, you will lose your unsaved changes.</w:t>
      </w:r>
    </w:p>
    <w:p w14:paraId="1EBE3ED1" w14:textId="77777777" w:rsidR="00D52095" w:rsidRDefault="004D2EC0" w:rsidP="00782F1C">
      <w:r>
        <w:t>You can make changes or corrections to the Word Documents that</w:t>
      </w:r>
      <w:r w:rsidR="00D52095">
        <w:t xml:space="preserve"> you download from</w:t>
      </w:r>
      <w:r>
        <w:t xml:space="preserve"> this application, but these changes will only exist in the individual copy that you edit. </w:t>
      </w:r>
      <w:r w:rsidR="00D52095">
        <w:t>Changes you make</w:t>
      </w:r>
      <w:r>
        <w:t xml:space="preserve"> to downloaded documents will not alter the documents on the server.</w:t>
      </w:r>
    </w:p>
    <w:p w14:paraId="5EBD0067" w14:textId="77777777" w:rsidR="00D52095" w:rsidRDefault="00D52095" w:rsidP="00782F1C"/>
    <w:p w14:paraId="13C562F6" w14:textId="77777777" w:rsidR="00D52095" w:rsidRDefault="00D52095" w:rsidP="00782F1C"/>
    <w:p w14:paraId="16722E4B" w14:textId="77777777" w:rsidR="00D52095" w:rsidRDefault="00D52095" w:rsidP="00782F1C"/>
    <w:p w14:paraId="3566AC31" w14:textId="77777777" w:rsidR="00D52095" w:rsidRDefault="00D52095" w:rsidP="00782F1C"/>
    <w:p w14:paraId="30B05E24" w14:textId="037C9DC3" w:rsidR="004D2EC0" w:rsidRPr="00782F1C" w:rsidRDefault="004D2EC0" w:rsidP="00782F1C">
      <w:r>
        <w:t xml:space="preserve">  </w:t>
      </w:r>
    </w:p>
    <w:p w14:paraId="08CF09B7" w14:textId="6B29A022" w:rsidR="00207F16" w:rsidRDefault="00207F16" w:rsidP="00207F16"/>
    <w:p w14:paraId="09B4743F" w14:textId="6C96087F" w:rsidR="00207F16" w:rsidRDefault="00D52095" w:rsidP="00D52095">
      <w:pPr>
        <w:pStyle w:val="Heading1"/>
      </w:pPr>
      <w:bookmarkStart w:id="15" w:name="_JOb_Description_screen"/>
      <w:bookmarkStart w:id="16" w:name="_Toc528203886"/>
      <w:bookmarkEnd w:id="15"/>
      <w:r>
        <w:lastRenderedPageBreak/>
        <w:t>J</w:t>
      </w:r>
      <w:r w:rsidR="0056377C">
        <w:t>o</w:t>
      </w:r>
      <w:r>
        <w:t>b Description screen</w:t>
      </w:r>
      <w:bookmarkEnd w:id="16"/>
    </w:p>
    <w:p w14:paraId="1AACE405" w14:textId="58A01988" w:rsidR="00D52095" w:rsidRDefault="00DE29FF" w:rsidP="00D52095">
      <w:r>
        <w:rPr>
          <w:noProof/>
          <w:lang w:eastAsia="en-US"/>
        </w:rPr>
        <w:drawing>
          <wp:anchor distT="0" distB="0" distL="114300" distR="114300" simplePos="0" relativeHeight="251684864" behindDoc="1" locked="0" layoutInCell="1" allowOverlap="1" wp14:anchorId="3836938A" wp14:editId="04915963">
            <wp:simplePos x="0" y="0"/>
            <wp:positionH relativeFrom="margin">
              <wp:align>center</wp:align>
            </wp:positionH>
            <wp:positionV relativeFrom="paragraph">
              <wp:posOffset>376555</wp:posOffset>
            </wp:positionV>
            <wp:extent cx="7446010" cy="1485265"/>
            <wp:effectExtent l="19050" t="19050" r="21590" b="19685"/>
            <wp:wrapTight wrapText="bothSides">
              <wp:wrapPolygon edited="0">
                <wp:start x="-55" y="-277"/>
                <wp:lineTo x="-55" y="21609"/>
                <wp:lineTo x="21607" y="21609"/>
                <wp:lineTo x="21607" y="-277"/>
                <wp:lineTo x="-55" y="-277"/>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obDescriptions.JPG"/>
                    <pic:cNvPicPr/>
                  </pic:nvPicPr>
                  <pic:blipFill>
                    <a:blip r:embed="rId20">
                      <a:extLst>
                        <a:ext uri="{28A0092B-C50C-407E-A947-70E740481C1C}">
                          <a14:useLocalDpi xmlns:a14="http://schemas.microsoft.com/office/drawing/2010/main" val="0"/>
                        </a:ext>
                      </a:extLst>
                    </a:blip>
                    <a:stretch>
                      <a:fillRect/>
                    </a:stretch>
                  </pic:blipFill>
                  <pic:spPr>
                    <a:xfrm>
                      <a:off x="0" y="0"/>
                      <a:ext cx="7446010" cy="1485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86912" behindDoc="1" locked="0" layoutInCell="1" allowOverlap="1" wp14:anchorId="5D6BA829" wp14:editId="11006EE5">
                <wp:simplePos x="0" y="0"/>
                <wp:positionH relativeFrom="column">
                  <wp:posOffset>-323850</wp:posOffset>
                </wp:positionH>
                <wp:positionV relativeFrom="paragraph">
                  <wp:posOffset>1900555</wp:posOffset>
                </wp:positionV>
                <wp:extent cx="751268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7512685" cy="635"/>
                        </a:xfrm>
                        <a:prstGeom prst="rect">
                          <a:avLst/>
                        </a:prstGeom>
                        <a:solidFill>
                          <a:prstClr val="white"/>
                        </a:solidFill>
                        <a:ln>
                          <a:noFill/>
                        </a:ln>
                        <a:effectLst/>
                      </wps:spPr>
                      <wps:txbx>
                        <w:txbxContent>
                          <w:p w14:paraId="2443C465" w14:textId="5CA250C8" w:rsidR="00DE29FF" w:rsidRPr="00F30F7D" w:rsidRDefault="00DE29FF" w:rsidP="00DE29FF">
                            <w:pPr>
                              <w:pStyle w:val="Caption"/>
                              <w:rPr>
                                <w:noProof/>
                                <w:color w:val="404040" w:themeColor="text1" w:themeTint="BF"/>
                              </w:rPr>
                            </w:pPr>
                            <w:r>
                              <w:t xml:space="preserve">Figure </w:t>
                            </w:r>
                            <w:r w:rsidR="007918B4">
                              <w:fldChar w:fldCharType="begin"/>
                            </w:r>
                            <w:r w:rsidR="007918B4">
                              <w:instrText xml:space="preserve"> SEQ Figure \* ARABIC </w:instrText>
                            </w:r>
                            <w:r w:rsidR="007918B4">
                              <w:fldChar w:fldCharType="separate"/>
                            </w:r>
                            <w:r>
                              <w:rPr>
                                <w:noProof/>
                              </w:rPr>
                              <w:t>9</w:t>
                            </w:r>
                            <w:r w:rsidR="007918B4">
                              <w:rPr>
                                <w:noProof/>
                              </w:rPr>
                              <w:fldChar w:fldCharType="end"/>
                            </w:r>
                            <w:r>
                              <w:t>: Job Description List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6BA829" id="Text Box 18" o:spid="_x0000_s1035" type="#_x0000_t202" style="position:absolute;margin-left:-25.5pt;margin-top:149.65pt;width:591.5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" stroked="f">
                <v:textbox style="mso-fit-shape-to-text:t" inset="0,0,0,0">
                  <w:txbxContent>
                    <w:p w14:paraId="2443C465" w14:textId="5CA250C8" w:rsidR="00DE29FF" w:rsidRPr="00F30F7D" w:rsidRDefault="00DE29FF" w:rsidP="00DE29FF">
                      <w:pPr>
                        <w:pStyle w:val="Caption"/>
                        <w:rPr>
                          <w:noProof/>
                          <w:color w:val="404040" w:themeColor="text1" w:themeTint="BF"/>
                        </w:rPr>
                      </w:pPr>
                      <w:r>
                        <w:t xml:space="preserve">Figure </w:t>
                      </w:r>
                      <w:r w:rsidR="007918B4">
                        <w:fldChar w:fldCharType="begin"/>
                      </w:r>
                      <w:r w:rsidR="007918B4">
                        <w:instrText xml:space="preserve"> SEQ Figure \* ARABIC </w:instrText>
                      </w:r>
                      <w:r w:rsidR="007918B4">
                        <w:fldChar w:fldCharType="separate"/>
                      </w:r>
                      <w:r>
                        <w:rPr>
                          <w:noProof/>
                        </w:rPr>
                        <w:t>9</w:t>
                      </w:r>
                      <w:r w:rsidR="007918B4">
                        <w:rPr>
                          <w:noProof/>
                        </w:rPr>
                        <w:fldChar w:fldCharType="end"/>
                      </w:r>
                      <w:r>
                        <w:t>: Job Description List</w:t>
                      </w:r>
                    </w:p>
                  </w:txbxContent>
                </v:textbox>
                <w10:wrap type="tight"/>
              </v:shape>
            </w:pict>
          </mc:Fallback>
        </mc:AlternateContent>
      </w:r>
      <w:r w:rsidR="00D52095">
        <w:t xml:space="preserve">If you select “Job Descriptions” from the Navigation Menu, you can see a list of all of the job descriptions that are available for </w:t>
      </w:r>
      <w:proofErr w:type="spellStart"/>
      <w:r w:rsidR="00D52095">
        <w:t>SmartPPAs</w:t>
      </w:r>
      <w:proofErr w:type="spellEnd"/>
      <w:r w:rsidR="00D52095">
        <w:t>:</w:t>
      </w:r>
    </w:p>
    <w:p w14:paraId="1FCFEB7E" w14:textId="6BBE83DE" w:rsidR="00DE29FF" w:rsidRDefault="00DE29FF" w:rsidP="00D52095">
      <w:r>
        <w:rPr>
          <w:noProof/>
          <w:lang w:eastAsia="en-US"/>
        </w:rPr>
        <mc:AlternateContent>
          <mc:Choice Requires="wps">
            <w:drawing>
              <wp:anchor distT="0" distB="0" distL="114300" distR="114300" simplePos="0" relativeHeight="251689984" behindDoc="1" locked="0" layoutInCell="1" allowOverlap="1" wp14:anchorId="06D5D290" wp14:editId="66058032">
                <wp:simplePos x="0" y="0"/>
                <wp:positionH relativeFrom="column">
                  <wp:posOffset>-247650</wp:posOffset>
                </wp:positionH>
                <wp:positionV relativeFrom="paragraph">
                  <wp:posOffset>5615940</wp:posOffset>
                </wp:positionV>
                <wp:extent cx="7353300" cy="635"/>
                <wp:effectExtent l="0" t="0" r="0" b="0"/>
                <wp:wrapTight wrapText="bothSides">
                  <wp:wrapPolygon edited="0">
                    <wp:start x="0" y="0"/>
                    <wp:lineTo x="0" y="21600"/>
                    <wp:lineTo x="21600" y="21600"/>
                    <wp:lineTo x="21600" y="0"/>
                  </wp:wrapPolygon>
                </wp:wrapTight>
                <wp:docPr id="20" name="Text Box 20"/>
                <wp:cNvGraphicFramePr/>
                <a:graphic xmlns:a="http://schemas.openxmlformats.org/drawingml/2006/main">
                  <a:graphicData uri="http://schemas.microsoft.com/office/word/2010/wordprocessingShape">
                    <wps:wsp>
                      <wps:cNvSpPr txBox="1"/>
                      <wps:spPr>
                        <a:xfrm>
                          <a:off x="0" y="0"/>
                          <a:ext cx="7353300" cy="635"/>
                        </a:xfrm>
                        <a:prstGeom prst="rect">
                          <a:avLst/>
                        </a:prstGeom>
                        <a:solidFill>
                          <a:prstClr val="white"/>
                        </a:solidFill>
                        <a:ln>
                          <a:noFill/>
                        </a:ln>
                        <a:effectLst/>
                      </wps:spPr>
                      <wps:txbx>
                        <w:txbxContent>
                          <w:p w14:paraId="4E3CF3D8" w14:textId="351CA1D1" w:rsidR="00DE29FF" w:rsidRPr="00B071F2" w:rsidRDefault="00DE29FF" w:rsidP="00DE29FF">
                            <w:pPr>
                              <w:pStyle w:val="Caption"/>
                              <w:rPr>
                                <w:noProof/>
                                <w:color w:val="404040" w:themeColor="text1" w:themeTint="BF"/>
                              </w:rPr>
                            </w:pPr>
                            <w:r>
                              <w:t xml:space="preserve">Figure </w:t>
                            </w:r>
                            <w:r w:rsidR="007918B4">
                              <w:fldChar w:fldCharType="begin"/>
                            </w:r>
                            <w:r w:rsidR="007918B4">
                              <w:instrText xml:space="preserve"> SEQ Figure \* ARABIC </w:instrText>
                            </w:r>
                            <w:r w:rsidR="007918B4">
                              <w:fldChar w:fldCharType="separate"/>
                            </w:r>
                            <w:r>
                              <w:rPr>
                                <w:noProof/>
                              </w:rPr>
                              <w:t>10</w:t>
                            </w:r>
                            <w:r w:rsidR="007918B4">
                              <w:rPr>
                                <w:noProof/>
                              </w:rPr>
                              <w:fldChar w:fldCharType="end"/>
                            </w:r>
                            <w:r>
                              <w:t>: Job Description Details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D5D290" id="Text Box 20" o:spid="_x0000_s1036" type="#_x0000_t202" style="position:absolute;margin-left:-19.5pt;margin-top:442.2pt;width:579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" stroked="f">
                <v:textbox style="mso-fit-shape-to-text:t" inset="0,0,0,0">
                  <w:txbxContent>
                    <w:p w14:paraId="4E3CF3D8" w14:textId="351CA1D1" w:rsidR="00DE29FF" w:rsidRPr="00B071F2" w:rsidRDefault="00DE29FF" w:rsidP="00DE29FF">
                      <w:pPr>
                        <w:pStyle w:val="Caption"/>
                        <w:rPr>
                          <w:noProof/>
                          <w:color w:val="404040" w:themeColor="text1" w:themeTint="BF"/>
                        </w:rPr>
                      </w:pPr>
                      <w:r>
                        <w:t xml:space="preserve">Figure </w:t>
                      </w:r>
                      <w:r w:rsidR="007918B4">
                        <w:fldChar w:fldCharType="begin"/>
                      </w:r>
                      <w:r w:rsidR="007918B4">
                        <w:instrText xml:space="preserve"> SEQ Figure \* ARABIC </w:instrText>
                      </w:r>
                      <w:r w:rsidR="007918B4">
                        <w:fldChar w:fldCharType="separate"/>
                      </w:r>
                      <w:r>
                        <w:rPr>
                          <w:noProof/>
                        </w:rPr>
                        <w:t>10</w:t>
                      </w:r>
                      <w:r w:rsidR="007918B4">
                        <w:rPr>
                          <w:noProof/>
                        </w:rPr>
                        <w:fldChar w:fldCharType="end"/>
                      </w:r>
                      <w:r>
                        <w:t>: Job Description Details page</w:t>
                      </w:r>
                    </w:p>
                  </w:txbxContent>
                </v:textbox>
                <w10:wrap type="tight"/>
              </v:shape>
            </w:pict>
          </mc:Fallback>
        </mc:AlternateContent>
      </w:r>
      <w:r>
        <w:rPr>
          <w:noProof/>
          <w:lang w:eastAsia="en-US"/>
        </w:rPr>
        <w:drawing>
          <wp:anchor distT="0" distB="0" distL="114300" distR="114300" simplePos="0" relativeHeight="251687936" behindDoc="1" locked="0" layoutInCell="1" allowOverlap="1" wp14:anchorId="225639E3" wp14:editId="04540F11">
            <wp:simplePos x="0" y="0"/>
            <wp:positionH relativeFrom="margin">
              <wp:align>center</wp:align>
            </wp:positionH>
            <wp:positionV relativeFrom="paragraph">
              <wp:posOffset>2261235</wp:posOffset>
            </wp:positionV>
            <wp:extent cx="7353300" cy="3297555"/>
            <wp:effectExtent l="19050" t="19050" r="19050" b="17145"/>
            <wp:wrapTight wrapText="bothSides">
              <wp:wrapPolygon edited="0">
                <wp:start x="-56" y="-125"/>
                <wp:lineTo x="-56" y="21588"/>
                <wp:lineTo x="21600" y="21588"/>
                <wp:lineTo x="21600" y="-125"/>
                <wp:lineTo x="-56" y="-125"/>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obDetail.JPG"/>
                    <pic:cNvPicPr/>
                  </pic:nvPicPr>
                  <pic:blipFill>
                    <a:blip r:embed="rId21">
                      <a:extLst>
                        <a:ext uri="{28A0092B-C50C-407E-A947-70E740481C1C}">
                          <a14:useLocalDpi xmlns:a14="http://schemas.microsoft.com/office/drawing/2010/main" val="0"/>
                        </a:ext>
                      </a:extLst>
                    </a:blip>
                    <a:stretch>
                      <a:fillRect/>
                    </a:stretch>
                  </pic:blipFill>
                  <pic:spPr>
                    <a:xfrm>
                      <a:off x="0" y="0"/>
                      <a:ext cx="7353300" cy="32975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If you want to see the full details for a job description, click “Details.” This will take you to the details page for the associated job description:</w:t>
      </w:r>
    </w:p>
    <w:p w14:paraId="4921DF52" w14:textId="76DE8455" w:rsidR="00DE29FF" w:rsidRDefault="00DE29FF" w:rsidP="00DE29FF">
      <w:pPr>
        <w:pStyle w:val="Heading3"/>
      </w:pPr>
      <w:bookmarkStart w:id="17" w:name="_Toc528203887"/>
      <w:r>
        <w:t>Adding a Job Description:</w:t>
      </w:r>
      <w:bookmarkEnd w:id="17"/>
    </w:p>
    <w:p w14:paraId="109673A0" w14:textId="7FA544E9" w:rsidR="00DE29FF" w:rsidRPr="00DE29FF" w:rsidRDefault="00DE29FF" w:rsidP="00DE29FF">
      <w:r>
        <w:t xml:space="preserve">If you need a Job Description added to </w:t>
      </w:r>
      <w:proofErr w:type="spellStart"/>
      <w:r>
        <w:t>SmartPPA</w:t>
      </w:r>
      <w:proofErr w:type="spellEnd"/>
      <w:r>
        <w:t xml:space="preserve">, please send me an email at </w:t>
      </w:r>
      <w:hyperlink r:id="rId22" w:history="1">
        <w:r w:rsidRPr="00DE29FF">
          <w:rPr>
            <w:rStyle w:val="Hyperlink"/>
          </w:rPr>
          <w:t>jcsmith1@co.pg.md.us</w:t>
        </w:r>
      </w:hyperlink>
    </w:p>
    <w:sectPr w:rsidR="00DE29FF" w:rsidRPr="00DE29FF" w:rsidSect="00084999">
      <w:footerReference w:type="default" r:id="rId23"/>
      <w:pgSz w:w="12240" w:h="15840" w:code="1"/>
      <w:pgMar w:top="720" w:right="720" w:bottom="720" w:left="72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B6896" w14:textId="77777777" w:rsidR="007918B4" w:rsidRDefault="007918B4">
      <w:pPr>
        <w:spacing w:after="0" w:line="240" w:lineRule="auto"/>
      </w:pPr>
      <w:r>
        <w:separator/>
      </w:r>
    </w:p>
  </w:endnote>
  <w:endnote w:type="continuationSeparator" w:id="0">
    <w:p w14:paraId="2E61F48C" w14:textId="77777777" w:rsidR="007918B4" w:rsidRDefault="00791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50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9C6090">
      <w:t>8</w:t>
    </w:r>
    <w:r w:rsidRPr="001E042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DACE9" w14:textId="77777777" w:rsidR="007918B4" w:rsidRDefault="007918B4">
      <w:pPr>
        <w:spacing w:after="0" w:line="240" w:lineRule="auto"/>
      </w:pPr>
      <w:r>
        <w:separator/>
      </w:r>
    </w:p>
  </w:footnote>
  <w:footnote w:type="continuationSeparator" w:id="0">
    <w:p w14:paraId="159235C8" w14:textId="77777777" w:rsidR="007918B4" w:rsidRDefault="007918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3503A9F"/>
    <w:multiLevelType w:val="hybridMultilevel"/>
    <w:tmpl w:val="4C8E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7E6FCB"/>
    <w:multiLevelType w:val="hybridMultilevel"/>
    <w:tmpl w:val="99ACC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8C3E6F"/>
    <w:multiLevelType w:val="hybridMultilevel"/>
    <w:tmpl w:val="B53C4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052F48"/>
    <w:multiLevelType w:val="hybridMultilevel"/>
    <w:tmpl w:val="7A94D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814E7B"/>
    <w:multiLevelType w:val="hybridMultilevel"/>
    <w:tmpl w:val="EFA65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B161E"/>
    <w:multiLevelType w:val="hybridMultilevel"/>
    <w:tmpl w:val="774A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9">
    <w:nsid w:val="78884B2A"/>
    <w:multiLevelType w:val="hybridMultilevel"/>
    <w:tmpl w:val="801E9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8"/>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1"/>
  </w:num>
  <w:num w:numId="17">
    <w:abstractNumId w:val="16"/>
  </w:num>
  <w:num w:numId="18">
    <w:abstractNumId w:val="15"/>
  </w:num>
  <w:num w:numId="19">
    <w:abstractNumId w:val="14"/>
  </w:num>
  <w:num w:numId="20">
    <w:abstractNumId w:val="13"/>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7DF"/>
    <w:rsid w:val="00026F6D"/>
    <w:rsid w:val="00083B37"/>
    <w:rsid w:val="00084999"/>
    <w:rsid w:val="000A0612"/>
    <w:rsid w:val="000A2311"/>
    <w:rsid w:val="000A45FD"/>
    <w:rsid w:val="000D18C7"/>
    <w:rsid w:val="001623E0"/>
    <w:rsid w:val="001A6F50"/>
    <w:rsid w:val="001A728E"/>
    <w:rsid w:val="001C069D"/>
    <w:rsid w:val="001D6CBA"/>
    <w:rsid w:val="001E042A"/>
    <w:rsid w:val="001E4115"/>
    <w:rsid w:val="00200E1E"/>
    <w:rsid w:val="00207F16"/>
    <w:rsid w:val="00225505"/>
    <w:rsid w:val="00326A74"/>
    <w:rsid w:val="003312ED"/>
    <w:rsid w:val="003B72CE"/>
    <w:rsid w:val="004018C1"/>
    <w:rsid w:val="004727F4"/>
    <w:rsid w:val="004A0A8D"/>
    <w:rsid w:val="004A0C9E"/>
    <w:rsid w:val="004D2EC0"/>
    <w:rsid w:val="0056377C"/>
    <w:rsid w:val="00575B92"/>
    <w:rsid w:val="005B5204"/>
    <w:rsid w:val="005D4DC9"/>
    <w:rsid w:val="005F7999"/>
    <w:rsid w:val="00626EDA"/>
    <w:rsid w:val="006D7FF8"/>
    <w:rsid w:val="00704472"/>
    <w:rsid w:val="00782F1C"/>
    <w:rsid w:val="00791457"/>
    <w:rsid w:val="007918B4"/>
    <w:rsid w:val="007F372E"/>
    <w:rsid w:val="008B4715"/>
    <w:rsid w:val="008D5E06"/>
    <w:rsid w:val="008D6D77"/>
    <w:rsid w:val="00954BFF"/>
    <w:rsid w:val="009C0F2F"/>
    <w:rsid w:val="009C6090"/>
    <w:rsid w:val="009E0CCA"/>
    <w:rsid w:val="00A247BA"/>
    <w:rsid w:val="00A75220"/>
    <w:rsid w:val="00AA316B"/>
    <w:rsid w:val="00AA7CDB"/>
    <w:rsid w:val="00B577DF"/>
    <w:rsid w:val="00B93D6B"/>
    <w:rsid w:val="00BC1FD2"/>
    <w:rsid w:val="00C92C41"/>
    <w:rsid w:val="00D52095"/>
    <w:rsid w:val="00D57E3E"/>
    <w:rsid w:val="00DB24CB"/>
    <w:rsid w:val="00DE29FF"/>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FC97D"/>
  <w15:chartTrackingRefBased/>
  <w15:docId w15:val="{BE25D200-783B-4294-BB2F-0C98E24B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Ind w:w="0" w:type="dxa"/>
      <w:tblCellMar>
        <w:top w:w="0" w:type="dxa"/>
        <w:left w:w="0" w:type="dxa"/>
        <w:bottom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B577DF"/>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ListParagraph">
    <w:name w:val="List Paragraph"/>
    <w:basedOn w:val="Normal"/>
    <w:uiPriority w:val="34"/>
    <w:unhideWhenUsed/>
    <w:qFormat/>
    <w:rsid w:val="00B577DF"/>
    <w:pPr>
      <w:ind w:left="720"/>
      <w:contextualSpacing/>
    </w:pPr>
  </w:style>
  <w:style w:type="paragraph" w:styleId="Caption">
    <w:name w:val="caption"/>
    <w:basedOn w:val="Normal"/>
    <w:next w:val="Normal"/>
    <w:uiPriority w:val="35"/>
    <w:unhideWhenUsed/>
    <w:qFormat/>
    <w:rsid w:val="00200E1E"/>
    <w:pPr>
      <w:spacing w:after="200" w:line="240" w:lineRule="auto"/>
    </w:pPr>
    <w:rPr>
      <w:i/>
      <w:iCs/>
      <w:color w:val="2C283A" w:themeColor="text2"/>
    </w:rPr>
  </w:style>
  <w:style w:type="paragraph" w:styleId="TOC3">
    <w:name w:val="toc 3"/>
    <w:basedOn w:val="Normal"/>
    <w:next w:val="Normal"/>
    <w:autoRedefine/>
    <w:uiPriority w:val="39"/>
    <w:unhideWhenUsed/>
    <w:rsid w:val="001A6F50"/>
    <w:pPr>
      <w:spacing w:after="100"/>
      <w:ind w:left="360"/>
    </w:pPr>
  </w:style>
  <w:style w:type="paragraph" w:styleId="TOC2">
    <w:name w:val="toc 2"/>
    <w:basedOn w:val="Normal"/>
    <w:next w:val="Normal"/>
    <w:autoRedefine/>
    <w:uiPriority w:val="39"/>
    <w:unhideWhenUsed/>
    <w:rsid w:val="00026F6D"/>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026F6D"/>
    <w:pPr>
      <w:spacing w:after="100" w:line="259" w:lineRule="auto"/>
    </w:pPr>
    <w:rPr>
      <w:rFonts w:eastAsiaTheme="minorEastAsia" w:cs="Times New Roman"/>
      <w:color w:val="auto"/>
      <w:sz w:val="22"/>
      <w:szCs w:val="22"/>
      <w:lang w:eastAsia="en-US"/>
    </w:rPr>
  </w:style>
  <w:style w:type="character" w:styleId="FollowedHyperlink">
    <w:name w:val="FollowedHyperlink"/>
    <w:basedOn w:val="DefaultParagraphFont"/>
    <w:uiPriority w:val="99"/>
    <w:semiHidden/>
    <w:unhideWhenUsed/>
    <w:rsid w:val="00DE29FF"/>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gpdsod.co.pg.md.us:8080" TargetMode="External"/><Relationship Id="rId13" Type="http://schemas.openxmlformats.org/officeDocument/2006/relationships/image" Target="media/image3.JPG"/><Relationship Id="rId18" Type="http://schemas.openxmlformats.org/officeDocument/2006/relationships/image" Target="media/image7.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csmith1@co.pg.md.u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jcsmith1@co.pg.md.us" TargetMode="External"/><Relationship Id="rId23" Type="http://schemas.openxmlformats.org/officeDocument/2006/relationships/footer" Target="footer1.xml"/><Relationship Id="rId10" Type="http://schemas.openxmlformats.org/officeDocument/2006/relationships/hyperlink" Target="mailto:jcsmith1@co.pg.md.us" TargetMode="Externa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4.JPG"/><Relationship Id="rId22" Type="http://schemas.openxmlformats.org/officeDocument/2006/relationships/hyperlink" Target="mailto:jcsmith1@co.pg.md.us?subject=Add%20a%20Job%20Description%20to%20SmartPP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mith1\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64EF9C-BA7F-4A89-AD34-90F3EB88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233</TotalTime>
  <Pages>8</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Smith, Jason C.</dc:creator>
  <cp:lastModifiedBy>Smith, Jason C.</cp:lastModifiedBy>
  <cp:revision>9</cp:revision>
  <dcterms:created xsi:type="dcterms:W3CDTF">2018-10-24T08:01:00Z</dcterms:created>
  <dcterms:modified xsi:type="dcterms:W3CDTF">2018-10-25T08:14:00Z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